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074E7" w14:textId="77777777" w:rsidR="00E86DB3" w:rsidRPr="00E86DB3" w:rsidRDefault="00E86DB3" w:rsidP="00E86DB3">
      <w:pPr>
        <w:rPr>
          <w:lang w:val="en-IN"/>
        </w:rPr>
      </w:pPr>
      <w:r w:rsidRPr="00E86DB3">
        <w:rPr>
          <w:b/>
          <w:bCs/>
          <w:lang w:val="en-IN"/>
        </w:rPr>
        <w:t>User Acceptance Testing (UAT) Template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E86DB3" w:rsidRPr="00E86DB3" w14:paraId="52EF80D2" w14:textId="77777777" w:rsidTr="00E8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182A7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E3E79" w14:textId="46661A57" w:rsidR="00E86DB3" w:rsidRPr="00E86DB3" w:rsidRDefault="00E86DB3" w:rsidP="00E86DB3">
            <w:pPr>
              <w:rPr>
                <w:lang w:val="en-IN"/>
              </w:rPr>
            </w:pPr>
            <w:r>
              <w:rPr>
                <w:lang w:val="en-IN"/>
              </w:rPr>
              <w:t>10 February 2025</w:t>
            </w:r>
          </w:p>
        </w:tc>
      </w:tr>
      <w:tr w:rsidR="00E86DB3" w:rsidRPr="00E86DB3" w14:paraId="728611F2" w14:textId="77777777" w:rsidTr="00E8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DE276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5B179" w14:textId="56326381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lang w:val="en-IN"/>
              </w:rPr>
              <w:t>LTVIP2025TMID33915</w:t>
            </w:r>
          </w:p>
        </w:tc>
      </w:tr>
      <w:tr w:rsidR="00E86DB3" w:rsidRPr="00E86DB3" w14:paraId="1FC29A55" w14:textId="77777777" w:rsidTr="00E8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B6A74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F9777" w14:textId="687F0775" w:rsidR="00E86DB3" w:rsidRPr="00E86DB3" w:rsidRDefault="00E86DB3" w:rsidP="00E86DB3">
            <w:pPr>
              <w:rPr>
                <w:lang w:val="en-IN"/>
              </w:rPr>
            </w:pPr>
            <w:r>
              <w:rPr>
                <w:lang w:val="en-IN"/>
              </w:rPr>
              <w:t>Hemotovision</w:t>
            </w:r>
          </w:p>
        </w:tc>
      </w:tr>
      <w:tr w:rsidR="00E86DB3" w:rsidRPr="00E86DB3" w14:paraId="615DF9F3" w14:textId="77777777" w:rsidTr="00E8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76A27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00148" w14:textId="6C4DFF53" w:rsidR="00E86DB3" w:rsidRPr="00E86DB3" w:rsidRDefault="00E86DB3" w:rsidP="00E86DB3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</w:p>
        </w:tc>
      </w:tr>
    </w:tbl>
    <w:p w14:paraId="2E981179" w14:textId="77777777" w:rsidR="00E86DB3" w:rsidRPr="00E86DB3" w:rsidRDefault="00E86DB3" w:rsidP="00E86DB3">
      <w:pPr>
        <w:rPr>
          <w:b/>
          <w:bCs/>
          <w:lang w:val="en-IN"/>
        </w:rPr>
      </w:pPr>
      <w:r w:rsidRPr="00E86DB3">
        <w:rPr>
          <w:rFonts w:ascii="Segoe UI Emoji" w:hAnsi="Segoe UI Emoji" w:cs="Segoe UI Emoji"/>
          <w:b/>
          <w:bCs/>
          <w:lang w:val="en-IN"/>
        </w:rPr>
        <w:t>✅</w:t>
      </w:r>
      <w:r w:rsidRPr="00E86DB3">
        <w:rPr>
          <w:b/>
          <w:bCs/>
          <w:lang w:val="en-IN"/>
        </w:rPr>
        <w:t xml:space="preserve"> Project Overview</w:t>
      </w:r>
    </w:p>
    <w:p w14:paraId="1AE309A1" w14:textId="77777777" w:rsidR="00E86DB3" w:rsidRPr="00E86DB3" w:rsidRDefault="00E86DB3" w:rsidP="00E86DB3">
      <w:pPr>
        <w:numPr>
          <w:ilvl w:val="0"/>
          <w:numId w:val="11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Project Name: HematoVision</w:t>
      </w:r>
    </w:p>
    <w:p w14:paraId="12F52195" w14:textId="77777777" w:rsidR="00E86DB3" w:rsidRPr="00E86DB3" w:rsidRDefault="00E86DB3" w:rsidP="00E86DB3">
      <w:pPr>
        <w:numPr>
          <w:ilvl w:val="0"/>
          <w:numId w:val="11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Project Description: An AI-powered web application for classifying blood cells using deep learning and image processing.</w:t>
      </w:r>
    </w:p>
    <w:p w14:paraId="61161E87" w14:textId="77777777" w:rsidR="00E86DB3" w:rsidRPr="00E86DB3" w:rsidRDefault="00E86DB3" w:rsidP="00E86DB3">
      <w:pPr>
        <w:numPr>
          <w:ilvl w:val="0"/>
          <w:numId w:val="11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Project Version: v1.0</w:t>
      </w:r>
    </w:p>
    <w:p w14:paraId="289E133C" w14:textId="77777777" w:rsidR="00E86DB3" w:rsidRPr="00E86DB3" w:rsidRDefault="00E86DB3" w:rsidP="00E86DB3">
      <w:pPr>
        <w:numPr>
          <w:ilvl w:val="0"/>
          <w:numId w:val="11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Testing Period: 01-June-2025 to 10-June-2025</w:t>
      </w:r>
    </w:p>
    <w:p w14:paraId="5354B7BE" w14:textId="77777777" w:rsidR="00E86DB3" w:rsidRPr="00E86DB3" w:rsidRDefault="00E86DB3" w:rsidP="00E86DB3">
      <w:pPr>
        <w:rPr>
          <w:b/>
          <w:bCs/>
          <w:lang w:val="en-IN"/>
        </w:rPr>
      </w:pPr>
      <w:r w:rsidRPr="00E86DB3">
        <w:rPr>
          <w:b/>
          <w:bCs/>
          <w:lang w:val="en-IN"/>
        </w:rPr>
        <w:pict w14:anchorId="3BB17EC5">
          <v:rect id="_x0000_i1037" style="width:0;height:1.5pt" o:hralign="center" o:hrstd="t" o:hr="t" fillcolor="#a0a0a0" stroked="f"/>
        </w:pict>
      </w:r>
    </w:p>
    <w:p w14:paraId="7419D0C8" w14:textId="77777777" w:rsidR="00E86DB3" w:rsidRPr="00E86DB3" w:rsidRDefault="00E86DB3" w:rsidP="00E86DB3">
      <w:pPr>
        <w:rPr>
          <w:b/>
          <w:bCs/>
          <w:lang w:val="en-IN"/>
        </w:rPr>
      </w:pPr>
      <w:r w:rsidRPr="00E86DB3">
        <w:rPr>
          <w:rFonts w:ascii="Segoe UI Emoji" w:hAnsi="Segoe UI Emoji" w:cs="Segoe UI Emoji"/>
          <w:b/>
          <w:bCs/>
          <w:lang w:val="en-IN"/>
        </w:rPr>
        <w:t>✅</w:t>
      </w:r>
      <w:r w:rsidRPr="00E86DB3">
        <w:rPr>
          <w:b/>
          <w:bCs/>
          <w:lang w:val="en-IN"/>
        </w:rPr>
        <w:t xml:space="preserve"> Testing Scope</w:t>
      </w:r>
    </w:p>
    <w:p w14:paraId="1D6B83EA" w14:textId="77777777" w:rsidR="00E86DB3" w:rsidRPr="00E86DB3" w:rsidRDefault="00E86DB3" w:rsidP="00E86DB3">
      <w:pPr>
        <w:rPr>
          <w:b/>
          <w:bCs/>
          <w:lang w:val="en-IN"/>
        </w:rPr>
      </w:pPr>
      <w:r w:rsidRPr="00E86DB3">
        <w:rPr>
          <w:b/>
          <w:bCs/>
          <w:lang w:val="en-IN"/>
        </w:rPr>
        <w:t>Features and Functionalities to be Tested:</w:t>
      </w:r>
    </w:p>
    <w:p w14:paraId="40B07A34" w14:textId="77777777" w:rsidR="00E86DB3" w:rsidRPr="00E86DB3" w:rsidRDefault="00E86DB3" w:rsidP="00E86DB3">
      <w:pPr>
        <w:numPr>
          <w:ilvl w:val="0"/>
          <w:numId w:val="12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Image upload functionality</w:t>
      </w:r>
    </w:p>
    <w:p w14:paraId="4D4D00B2" w14:textId="77777777" w:rsidR="00E86DB3" w:rsidRPr="00E86DB3" w:rsidRDefault="00E86DB3" w:rsidP="00E86DB3">
      <w:pPr>
        <w:numPr>
          <w:ilvl w:val="0"/>
          <w:numId w:val="12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Blood cell classification output</w:t>
      </w:r>
    </w:p>
    <w:p w14:paraId="1E208468" w14:textId="77777777" w:rsidR="00E86DB3" w:rsidRPr="00E86DB3" w:rsidRDefault="00E86DB3" w:rsidP="00E86DB3">
      <w:pPr>
        <w:numPr>
          <w:ilvl w:val="0"/>
          <w:numId w:val="12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Confidence score display</w:t>
      </w:r>
    </w:p>
    <w:p w14:paraId="60845828" w14:textId="77777777" w:rsidR="00E86DB3" w:rsidRPr="00E86DB3" w:rsidRDefault="00E86DB3" w:rsidP="00E86DB3">
      <w:pPr>
        <w:numPr>
          <w:ilvl w:val="0"/>
          <w:numId w:val="12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Error handling for invalid inputs</w:t>
      </w:r>
    </w:p>
    <w:p w14:paraId="5036D038" w14:textId="77777777" w:rsidR="00E86DB3" w:rsidRPr="00E86DB3" w:rsidRDefault="00E86DB3" w:rsidP="00E86DB3">
      <w:pPr>
        <w:numPr>
          <w:ilvl w:val="0"/>
          <w:numId w:val="12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User interface responsiveness</w:t>
      </w:r>
    </w:p>
    <w:p w14:paraId="61DEDE71" w14:textId="77777777" w:rsidR="00E86DB3" w:rsidRPr="00E86DB3" w:rsidRDefault="00E86DB3" w:rsidP="00E86DB3">
      <w:pPr>
        <w:numPr>
          <w:ilvl w:val="0"/>
          <w:numId w:val="12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Reset and re-upload option</w:t>
      </w:r>
    </w:p>
    <w:p w14:paraId="3E0876AF" w14:textId="77777777" w:rsidR="00E86DB3" w:rsidRPr="00E86DB3" w:rsidRDefault="00E86DB3" w:rsidP="00E86DB3">
      <w:pPr>
        <w:rPr>
          <w:b/>
          <w:bCs/>
          <w:lang w:val="en-IN"/>
        </w:rPr>
      </w:pPr>
      <w:r w:rsidRPr="00E86DB3">
        <w:rPr>
          <w:b/>
          <w:bCs/>
          <w:lang w:val="en-IN"/>
        </w:rPr>
        <w:t>User Stories or Requirements to be Tested:</w:t>
      </w:r>
    </w:p>
    <w:p w14:paraId="65BDE50C" w14:textId="77777777" w:rsidR="00E86DB3" w:rsidRPr="00E86DB3" w:rsidRDefault="00E86DB3" w:rsidP="00E86DB3">
      <w:pPr>
        <w:numPr>
          <w:ilvl w:val="0"/>
          <w:numId w:val="13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As a user, I want to upload a blood smear image and get accurate classification.</w:t>
      </w:r>
    </w:p>
    <w:p w14:paraId="4108F685" w14:textId="77777777" w:rsidR="00E86DB3" w:rsidRPr="00E86DB3" w:rsidRDefault="00E86DB3" w:rsidP="00E86DB3">
      <w:pPr>
        <w:numPr>
          <w:ilvl w:val="0"/>
          <w:numId w:val="13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As a student, I want to receive confidence scores for learning.</w:t>
      </w:r>
    </w:p>
    <w:p w14:paraId="0FE61B25" w14:textId="77777777" w:rsidR="00E86DB3" w:rsidRPr="00E86DB3" w:rsidRDefault="00E86DB3" w:rsidP="00E86DB3">
      <w:pPr>
        <w:numPr>
          <w:ilvl w:val="0"/>
          <w:numId w:val="13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As a technician, I want quick results with minimal manual effort.</w:t>
      </w:r>
    </w:p>
    <w:p w14:paraId="09AC1138" w14:textId="77777777" w:rsidR="00E86DB3" w:rsidRPr="00E86DB3" w:rsidRDefault="00E86DB3" w:rsidP="00E86DB3">
      <w:pPr>
        <w:rPr>
          <w:b/>
          <w:bCs/>
          <w:lang w:val="en-IN"/>
        </w:rPr>
      </w:pPr>
      <w:r w:rsidRPr="00E86DB3">
        <w:rPr>
          <w:b/>
          <w:bCs/>
          <w:lang w:val="en-IN"/>
        </w:rPr>
        <w:pict w14:anchorId="23592974">
          <v:rect id="_x0000_i1038" style="width:0;height:1.5pt" o:hralign="center" o:hrstd="t" o:hr="t" fillcolor="#a0a0a0" stroked="f"/>
        </w:pict>
      </w:r>
    </w:p>
    <w:p w14:paraId="291D3C5B" w14:textId="77777777" w:rsidR="00E86DB3" w:rsidRPr="00E86DB3" w:rsidRDefault="00E86DB3" w:rsidP="00E86DB3">
      <w:pPr>
        <w:rPr>
          <w:b/>
          <w:bCs/>
          <w:lang w:val="en-IN"/>
        </w:rPr>
      </w:pPr>
      <w:r w:rsidRPr="00E86DB3">
        <w:rPr>
          <w:rFonts w:ascii="Segoe UI Emoji" w:hAnsi="Segoe UI Emoji" w:cs="Segoe UI Emoji"/>
          <w:b/>
          <w:bCs/>
          <w:lang w:val="en-IN"/>
        </w:rPr>
        <w:t>✅</w:t>
      </w:r>
      <w:r w:rsidRPr="00E86DB3">
        <w:rPr>
          <w:b/>
          <w:bCs/>
          <w:lang w:val="en-IN"/>
        </w:rPr>
        <w:t xml:space="preserve"> Testing Environment</w:t>
      </w:r>
    </w:p>
    <w:p w14:paraId="61A12C93" w14:textId="77777777" w:rsidR="00E86DB3" w:rsidRPr="00E86DB3" w:rsidRDefault="00E86DB3" w:rsidP="00E86DB3">
      <w:pPr>
        <w:numPr>
          <w:ilvl w:val="0"/>
          <w:numId w:val="14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lastRenderedPageBreak/>
        <w:t xml:space="preserve">URL/Location: </w:t>
      </w:r>
      <w:hyperlink r:id="rId6" w:tgtFrame="_new" w:history="1">
        <w:r w:rsidRPr="00E86DB3">
          <w:rPr>
            <w:rStyle w:val="Hyperlink"/>
            <w:b/>
            <w:bCs/>
            <w:lang w:val="en-IN"/>
          </w:rPr>
          <w:t>http://localhost:5000</w:t>
        </w:r>
      </w:hyperlink>
      <w:r w:rsidRPr="00E86DB3">
        <w:rPr>
          <w:b/>
          <w:bCs/>
          <w:lang w:val="en-IN"/>
        </w:rPr>
        <w:t xml:space="preserve"> or local Flask server</w:t>
      </w:r>
    </w:p>
    <w:p w14:paraId="7F37E21C" w14:textId="77777777" w:rsidR="00E86DB3" w:rsidRPr="00E86DB3" w:rsidRDefault="00E86DB3" w:rsidP="00E86DB3">
      <w:pPr>
        <w:numPr>
          <w:ilvl w:val="0"/>
          <w:numId w:val="14"/>
        </w:numPr>
        <w:rPr>
          <w:b/>
          <w:bCs/>
          <w:lang w:val="en-IN"/>
        </w:rPr>
      </w:pPr>
      <w:r w:rsidRPr="00E86DB3">
        <w:rPr>
          <w:b/>
          <w:bCs/>
          <w:lang w:val="en-IN"/>
        </w:rPr>
        <w:t>Credentials (if required): No login required; public access during testing</w:t>
      </w:r>
    </w:p>
    <w:p w14:paraId="47A0D870" w14:textId="77777777" w:rsidR="00E86DB3" w:rsidRDefault="00E86DB3" w:rsidP="00E86DB3">
      <w:pPr>
        <w:rPr>
          <w:b/>
          <w:bCs/>
          <w:lang w:val="en-IN"/>
        </w:rPr>
      </w:pPr>
    </w:p>
    <w:p w14:paraId="2ECF0A65" w14:textId="164A9E1F" w:rsidR="00E86DB3" w:rsidRPr="00E86DB3" w:rsidRDefault="00E86DB3" w:rsidP="00E86DB3">
      <w:pPr>
        <w:rPr>
          <w:lang w:val="en-IN"/>
        </w:rPr>
      </w:pPr>
      <w:r w:rsidRPr="00E86DB3">
        <w:rPr>
          <w:b/>
          <w:bCs/>
          <w:lang w:val="en-IN"/>
        </w:rPr>
        <w:t>Test Cases: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1432"/>
        <w:gridCol w:w="1760"/>
        <w:gridCol w:w="1871"/>
        <w:gridCol w:w="1887"/>
        <w:gridCol w:w="1158"/>
      </w:tblGrid>
      <w:tr w:rsidR="00E86DB3" w:rsidRPr="00E86DB3" w14:paraId="2ABFD0DD" w14:textId="77777777" w:rsidTr="00E8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E958A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BA899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b/>
                <w:bCs/>
                <w:lang w:val="en-IN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FCAC7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b/>
                <w:bCs/>
                <w:lang w:val="en-IN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2FBEC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b/>
                <w:bCs/>
                <w:lang w:val="en-IN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77F74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b/>
                <w:bCs/>
                <w:lang w:val="en-IN"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13C37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b/>
                <w:bCs/>
                <w:lang w:val="en-IN"/>
              </w:rPr>
              <w:t>Pass/Fail</w:t>
            </w:r>
          </w:p>
        </w:tc>
      </w:tr>
      <w:tr w:rsidR="00E86DB3" w:rsidRPr="00E86DB3" w14:paraId="6030B074" w14:textId="77777777" w:rsidTr="00E8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C81AF" w14:textId="0F8D15E2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lang w:val="en-IN"/>
              </w:rPr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7D06C" w14:textId="328D264A" w:rsidR="00E86DB3" w:rsidRPr="00E86DB3" w:rsidRDefault="00E86DB3" w:rsidP="00E86DB3">
            <w:pPr>
              <w:rPr>
                <w:lang w:val="en-IN"/>
              </w:rPr>
            </w:pPr>
            <w:r>
              <w:t>T</w:t>
            </w:r>
            <w:r w:rsidRPr="00E86DB3">
              <w:t>est image upload and prediction flow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BF73C" w14:textId="5A315ABC" w:rsidR="00E86DB3" w:rsidRPr="00E86DB3" w:rsidRDefault="00E86DB3" w:rsidP="00E86DB3">
            <w:pPr>
              <w:rPr>
                <w:lang w:val="en-IN"/>
              </w:rPr>
            </w:pPr>
            <w:r w:rsidRPr="00E86DB3">
              <w:t xml:space="preserve">1. Open HematoVision app </w:t>
            </w:r>
            <w:r w:rsidRPr="00E86DB3">
              <w:br/>
              <w:t xml:space="preserve">2. Click "Upload" and select valid image </w:t>
            </w:r>
            <w:r w:rsidRPr="00E86DB3">
              <w:br/>
              <w:t>3. Click "Submit"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8C06B" w14:textId="5E2013CD" w:rsidR="00E86DB3" w:rsidRPr="00E86DB3" w:rsidRDefault="00E86DB3" w:rsidP="00E86DB3">
            <w:pPr>
              <w:rPr>
                <w:lang w:val="en-IN"/>
              </w:rPr>
            </w:pPr>
            <w:r w:rsidRPr="00E86DB3">
              <w:t>Blood cell image is uploaded and classified; result and confidence score are displayed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A9A05" w14:textId="60CF4628" w:rsidR="00E86DB3" w:rsidRPr="00E86DB3" w:rsidRDefault="00E86DB3" w:rsidP="00E86DB3">
            <w:pPr>
              <w:rPr>
                <w:lang w:val="en-IN"/>
              </w:rPr>
            </w:pPr>
            <w:r w:rsidRPr="00E86DB3">
              <w:t>Image uploaded successfully; prediction shown with confidence score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380CA" w14:textId="005B8A9E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lang w:val="en-IN"/>
              </w:rPr>
              <w:t>Pass</w:t>
            </w:r>
          </w:p>
        </w:tc>
      </w:tr>
      <w:tr w:rsidR="00E86DB3" w:rsidRPr="00E86DB3" w14:paraId="6CA53065" w14:textId="77777777" w:rsidTr="00E8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E41A2" w14:textId="10E4B53A" w:rsidR="00E86DB3" w:rsidRPr="00E86DB3" w:rsidRDefault="00E86DB3" w:rsidP="00E86DB3">
            <w:pPr>
              <w:rPr>
                <w:lang w:val="en-IN"/>
              </w:rPr>
            </w:pPr>
            <w:r>
              <w:rPr>
                <w:lang w:val="en-IN"/>
              </w:rPr>
              <w:t>TC-002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8C87B" w14:textId="7ECB2AF4" w:rsidR="00E86DB3" w:rsidRPr="00E86DB3" w:rsidRDefault="00E86DB3" w:rsidP="00E86DB3">
            <w:pPr>
              <w:rPr>
                <w:lang w:val="en-IN"/>
              </w:rPr>
            </w:pPr>
            <w:r w:rsidRPr="00E86DB3">
              <w:t>Check model response 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FEE5A" w14:textId="1F93CAE1" w:rsidR="00E86DB3" w:rsidRPr="00E86DB3" w:rsidRDefault="00E86DB3" w:rsidP="00E86DB3">
            <w:pPr>
              <w:rPr>
                <w:lang w:val="en-IN"/>
              </w:rPr>
            </w:pPr>
            <w:r w:rsidRPr="00E86DB3">
              <w:t xml:space="preserve">1. Upload valid image </w:t>
            </w:r>
            <w:r w:rsidRPr="00E86DB3">
              <w:br/>
              <w:t xml:space="preserve">2. Start timer </w:t>
            </w:r>
            <w:r w:rsidRPr="00E86DB3">
              <w:br/>
              <w:t>3. Note time till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7BA1B" w14:textId="79FD98D1" w:rsidR="00E86DB3" w:rsidRPr="00E86DB3" w:rsidRDefault="00E86DB3" w:rsidP="00E86DB3">
            <w:pPr>
              <w:rPr>
                <w:lang w:val="en-IN"/>
              </w:rPr>
            </w:pPr>
            <w:r w:rsidRPr="00E86DB3">
              <w:t>Result shown within 1 second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B5541" w14:textId="1E4962D7" w:rsidR="00E86DB3" w:rsidRPr="00E86DB3" w:rsidRDefault="00E86DB3" w:rsidP="00E86DB3">
            <w:pPr>
              <w:rPr>
                <w:lang w:val="en-IN"/>
              </w:rPr>
            </w:pPr>
            <w:r>
              <w:rPr>
                <w:lang w:val="en-IN"/>
              </w:rPr>
              <w:t>Result appeared in 0.42 sec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28856" w14:textId="1CF865CD" w:rsidR="00E86DB3" w:rsidRPr="00E86DB3" w:rsidRDefault="00E86DB3" w:rsidP="00E86DB3">
            <w:pPr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</w:tbl>
    <w:p w14:paraId="183E74C6" w14:textId="77777777" w:rsidR="00E86DB3" w:rsidRPr="00E86DB3" w:rsidRDefault="00E86DB3" w:rsidP="00E86DB3">
      <w:pPr>
        <w:rPr>
          <w:lang w:val="en-IN"/>
        </w:rPr>
      </w:pPr>
    </w:p>
    <w:p w14:paraId="2F12A0EE" w14:textId="77777777" w:rsidR="00E86DB3" w:rsidRPr="00E86DB3" w:rsidRDefault="00E86DB3" w:rsidP="00E86DB3">
      <w:pPr>
        <w:rPr>
          <w:lang w:val="en-IN"/>
        </w:rPr>
      </w:pPr>
      <w:r w:rsidRPr="00E86DB3">
        <w:rPr>
          <w:b/>
          <w:bCs/>
          <w:lang w:val="en-IN"/>
        </w:rPr>
        <w:t>Bug Tracking: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2031"/>
        <w:gridCol w:w="1925"/>
        <w:gridCol w:w="1048"/>
        <w:gridCol w:w="841"/>
        <w:gridCol w:w="2278"/>
      </w:tblGrid>
      <w:tr w:rsidR="00274D29" w:rsidRPr="00E86DB3" w14:paraId="324FDBCB" w14:textId="77777777" w:rsidTr="00E86DB3">
        <w:trPr>
          <w:trHeight w:val="8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48B7F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b/>
                <w:bCs/>
                <w:lang w:val="en-IN"/>
              </w:rPr>
              <w:t>Bug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87A74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b/>
                <w:bCs/>
                <w:lang w:val="en-IN"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E7C98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b/>
                <w:bCs/>
                <w:lang w:val="en-IN"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EC5DD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b/>
                <w:bCs/>
                <w:lang w:val="en-IN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95F77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b/>
                <w:bCs/>
                <w:lang w:val="en-IN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02A33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b/>
                <w:bCs/>
                <w:lang w:val="en-IN"/>
              </w:rPr>
              <w:t>Additional feedback</w:t>
            </w:r>
          </w:p>
        </w:tc>
      </w:tr>
      <w:tr w:rsidR="00274D29" w:rsidRPr="00E86DB3" w14:paraId="282BABA4" w14:textId="77777777" w:rsidTr="00E8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FB87D" w14:textId="77777777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lang w:val="en-IN"/>
              </w:rPr>
              <w:t>BG-001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560A9" w14:textId="3DFE67B4" w:rsidR="00E86DB3" w:rsidRPr="00E86DB3" w:rsidRDefault="00274D29" w:rsidP="00E86DB3">
            <w:pPr>
              <w:rPr>
                <w:lang w:val="en-IN"/>
              </w:rPr>
            </w:pPr>
            <w:r w:rsidRPr="00274D29">
              <w:t>Confidence score not displaying</w:t>
            </w:r>
          </w:p>
          <w:p w14:paraId="4C9A17A6" w14:textId="77777777" w:rsidR="00E86DB3" w:rsidRPr="00E86DB3" w:rsidRDefault="00E86DB3" w:rsidP="00E86DB3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9E9F5" w14:textId="4BD082BD" w:rsidR="00E86DB3" w:rsidRPr="00E86DB3" w:rsidRDefault="00274D29" w:rsidP="00E86DB3">
            <w:pPr>
              <w:rPr>
                <w:lang w:val="en-IN"/>
              </w:rPr>
            </w:pPr>
            <w:r w:rsidRPr="00274D29">
              <w:t xml:space="preserve">1. Open app </w:t>
            </w:r>
            <w:r w:rsidRPr="00274D29">
              <w:br/>
              <w:t xml:space="preserve">2. Upload a valid image </w:t>
            </w:r>
            <w:r w:rsidRPr="00274D29">
              <w:br/>
              <w:t>3. Click "Submit"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130F9" w14:textId="4751F48D" w:rsidR="00E86DB3" w:rsidRPr="00E86DB3" w:rsidRDefault="00274D29" w:rsidP="00E86DB3">
            <w:pPr>
              <w:rPr>
                <w:lang w:val="en-IN"/>
              </w:rPr>
            </w:pPr>
            <w:r>
              <w:rPr>
                <w:lang w:val="en-IN"/>
              </w:rPr>
              <w:t>Meduim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0998B" w14:textId="3981D615" w:rsidR="00E86DB3" w:rsidRPr="00E86DB3" w:rsidRDefault="00274D29" w:rsidP="00E86DB3">
            <w:pPr>
              <w:rPr>
                <w:lang w:val="en-IN"/>
              </w:rPr>
            </w:pPr>
            <w:r>
              <w:rPr>
                <w:lang w:val="en-IN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F6893" w14:textId="640D1E27" w:rsidR="00E86DB3" w:rsidRPr="00E86DB3" w:rsidRDefault="00274D29" w:rsidP="00E86DB3">
            <w:pPr>
              <w:rPr>
                <w:lang w:val="en-IN"/>
              </w:rPr>
            </w:pPr>
            <w:r w:rsidRPr="00274D29">
              <w:t>Prediction shown, but confidence missing</w:t>
            </w:r>
          </w:p>
        </w:tc>
      </w:tr>
      <w:tr w:rsidR="00274D29" w:rsidRPr="00E86DB3" w14:paraId="0DB4CF1C" w14:textId="77777777" w:rsidTr="00E86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47D0F" w14:textId="5FA0804D" w:rsidR="00E86DB3" w:rsidRPr="00E86DB3" w:rsidRDefault="00E86DB3" w:rsidP="00E86DB3">
            <w:pPr>
              <w:rPr>
                <w:lang w:val="en-IN"/>
              </w:rPr>
            </w:pPr>
            <w:r w:rsidRPr="00E86DB3">
              <w:rPr>
                <w:lang w:val="en-IN"/>
              </w:rPr>
              <w:t>.</w:t>
            </w:r>
            <w:r>
              <w:rPr>
                <w:lang w:val="en-IN"/>
              </w:rPr>
              <w:t>BG-002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E710E" w14:textId="318CF875" w:rsidR="00E86DB3" w:rsidRPr="00E86DB3" w:rsidRDefault="00274D29" w:rsidP="00E86DB3">
            <w:pPr>
              <w:rPr>
                <w:lang w:val="en-IN"/>
              </w:rPr>
            </w:pPr>
            <w:r w:rsidRPr="00274D29">
              <w:t>Mobile layout overlaps buttons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4004E" w14:textId="4ADBF46C" w:rsidR="00E86DB3" w:rsidRPr="00E86DB3" w:rsidRDefault="00274D29" w:rsidP="00E86DB3">
            <w:pPr>
              <w:rPr>
                <w:lang w:val="en-IN"/>
              </w:rPr>
            </w:pPr>
            <w:r w:rsidRPr="00274D29">
              <w:t>Mobile layout overlaps buttons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C581F" w14:textId="1E1A29FE" w:rsidR="00E86DB3" w:rsidRPr="00E86DB3" w:rsidRDefault="00274D29" w:rsidP="00E86DB3">
            <w:pPr>
              <w:rPr>
                <w:lang w:val="en-IN"/>
              </w:rPr>
            </w:pPr>
            <w:r>
              <w:rPr>
                <w:lang w:val="en-IN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D8868" w14:textId="04795E78" w:rsidR="00E86DB3" w:rsidRPr="00E86DB3" w:rsidRDefault="00274D29" w:rsidP="00E86DB3">
            <w:pPr>
              <w:rPr>
                <w:lang w:val="en-IN"/>
              </w:rPr>
            </w:pPr>
            <w:r>
              <w:rPr>
                <w:lang w:val="en-IN"/>
              </w:rPr>
              <w:t>Closed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6F43E" w14:textId="30C4622A" w:rsidR="00E86DB3" w:rsidRPr="00E86DB3" w:rsidRDefault="00274D29" w:rsidP="00E86DB3">
            <w:pPr>
              <w:rPr>
                <w:lang w:val="en-IN"/>
              </w:rPr>
            </w:pPr>
            <w:r>
              <w:rPr>
                <w:lang w:val="en-IN"/>
              </w:rPr>
              <w:t>Fixed with media queries</w:t>
            </w:r>
          </w:p>
        </w:tc>
      </w:tr>
    </w:tbl>
    <w:p w14:paraId="6AF4C464" w14:textId="77777777" w:rsidR="00E86DB3" w:rsidRPr="00E86DB3" w:rsidRDefault="00E86DB3" w:rsidP="00E86DB3">
      <w:pPr>
        <w:rPr>
          <w:b/>
          <w:bCs/>
          <w:lang w:val="en-IN"/>
        </w:rPr>
      </w:pPr>
      <w:r w:rsidRPr="00E86DB3">
        <w:rPr>
          <w:rFonts w:ascii="Segoe UI Emoji" w:hAnsi="Segoe UI Emoji" w:cs="Segoe UI Emoji"/>
          <w:b/>
          <w:bCs/>
          <w:lang w:val="en-IN"/>
        </w:rPr>
        <w:t>✅</w:t>
      </w:r>
      <w:r w:rsidRPr="00E86DB3">
        <w:rPr>
          <w:b/>
          <w:bCs/>
          <w:lang w:val="en-IN"/>
        </w:rPr>
        <w:t xml:space="preserve"> Sign-off</w:t>
      </w:r>
    </w:p>
    <w:p w14:paraId="4B1F17E1" w14:textId="77777777" w:rsidR="00E86DB3" w:rsidRPr="00E86DB3" w:rsidRDefault="00E86DB3" w:rsidP="00E86DB3">
      <w:pPr>
        <w:numPr>
          <w:ilvl w:val="0"/>
          <w:numId w:val="15"/>
        </w:numPr>
        <w:rPr>
          <w:lang w:val="en-IN"/>
        </w:rPr>
      </w:pPr>
      <w:r w:rsidRPr="00E86DB3">
        <w:rPr>
          <w:b/>
          <w:bCs/>
          <w:lang w:val="en-IN"/>
        </w:rPr>
        <w:t>Tester Name</w:t>
      </w:r>
      <w:r w:rsidRPr="00E86DB3">
        <w:rPr>
          <w:lang w:val="en-IN"/>
        </w:rPr>
        <w:t>: Abdul Ajeem MD</w:t>
      </w:r>
    </w:p>
    <w:p w14:paraId="02E3EDC8" w14:textId="77777777" w:rsidR="00E86DB3" w:rsidRPr="00E86DB3" w:rsidRDefault="00E86DB3" w:rsidP="00E86DB3">
      <w:pPr>
        <w:numPr>
          <w:ilvl w:val="0"/>
          <w:numId w:val="15"/>
        </w:numPr>
        <w:rPr>
          <w:lang w:val="en-IN"/>
        </w:rPr>
      </w:pPr>
      <w:r w:rsidRPr="00E86DB3">
        <w:rPr>
          <w:b/>
          <w:bCs/>
          <w:lang w:val="en-IN"/>
        </w:rPr>
        <w:lastRenderedPageBreak/>
        <w:t>Date</w:t>
      </w:r>
      <w:r w:rsidRPr="00E86DB3">
        <w:rPr>
          <w:lang w:val="en-IN"/>
        </w:rPr>
        <w:t>: 10-June-2025</w:t>
      </w:r>
    </w:p>
    <w:p w14:paraId="7D25B95D" w14:textId="77777777" w:rsidR="00E86DB3" w:rsidRPr="00E86DB3" w:rsidRDefault="00E86DB3" w:rsidP="00E86DB3">
      <w:pPr>
        <w:numPr>
          <w:ilvl w:val="0"/>
          <w:numId w:val="15"/>
        </w:numPr>
        <w:rPr>
          <w:lang w:val="en-IN"/>
        </w:rPr>
      </w:pPr>
      <w:r w:rsidRPr="00E86DB3">
        <w:rPr>
          <w:b/>
          <w:bCs/>
          <w:lang w:val="en-IN"/>
        </w:rPr>
        <w:t>Signature</w:t>
      </w:r>
      <w:r w:rsidRPr="00E86DB3">
        <w:rPr>
          <w:lang w:val="en-IN"/>
        </w:rPr>
        <w:t xml:space="preserve">: </w:t>
      </w:r>
      <w:r w:rsidRPr="00E86DB3">
        <w:rPr>
          <w:i/>
          <w:iCs/>
          <w:lang w:val="en-IN"/>
        </w:rPr>
        <w:t>[Digital or handwritten signature here]</w:t>
      </w:r>
    </w:p>
    <w:p w14:paraId="1814DFFC" w14:textId="77777777" w:rsidR="00E86DB3" w:rsidRDefault="00E86DB3" w:rsidP="00E86DB3">
      <w:pPr>
        <w:rPr>
          <w:lang w:val="en-IN"/>
        </w:rPr>
      </w:pPr>
    </w:p>
    <w:p w14:paraId="14BBBF1E" w14:textId="73E1949F" w:rsidR="00E86DB3" w:rsidRPr="00E86DB3" w:rsidRDefault="00E86DB3" w:rsidP="00E86DB3">
      <w:pPr>
        <w:rPr>
          <w:lang w:val="en-IN"/>
        </w:rPr>
      </w:pPr>
    </w:p>
    <w:p w14:paraId="1AECCC49" w14:textId="77777777" w:rsidR="00E86DB3" w:rsidRPr="00E86DB3" w:rsidRDefault="00E86DB3" w:rsidP="00E86DB3">
      <w:pPr>
        <w:rPr>
          <w:b/>
          <w:bCs/>
          <w:lang w:val="en-IN"/>
        </w:rPr>
      </w:pPr>
      <w:r w:rsidRPr="00E86DB3">
        <w:rPr>
          <w:rFonts w:ascii="Segoe UI Emoji" w:hAnsi="Segoe UI Emoji" w:cs="Segoe UI Emoji"/>
          <w:b/>
          <w:bCs/>
          <w:lang w:val="en-IN"/>
        </w:rPr>
        <w:t>📝</w:t>
      </w:r>
      <w:r w:rsidRPr="00E86DB3">
        <w:rPr>
          <w:b/>
          <w:bCs/>
          <w:lang w:val="en-IN"/>
        </w:rPr>
        <w:t xml:space="preserve"> Notes</w:t>
      </w:r>
    </w:p>
    <w:p w14:paraId="0965D906" w14:textId="77777777" w:rsidR="00E86DB3" w:rsidRPr="00E86DB3" w:rsidRDefault="00E86DB3" w:rsidP="00E86DB3">
      <w:pPr>
        <w:numPr>
          <w:ilvl w:val="0"/>
          <w:numId w:val="16"/>
        </w:numPr>
        <w:rPr>
          <w:lang w:val="en-IN"/>
        </w:rPr>
      </w:pPr>
      <w:r w:rsidRPr="00E86DB3">
        <w:rPr>
          <w:lang w:val="en-IN"/>
        </w:rPr>
        <w:t xml:space="preserve">Ensure that all test cases cover both </w:t>
      </w:r>
      <w:r w:rsidRPr="00E86DB3">
        <w:rPr>
          <w:b/>
          <w:bCs/>
          <w:lang w:val="en-IN"/>
        </w:rPr>
        <w:t>positive</w:t>
      </w:r>
      <w:r w:rsidRPr="00E86DB3">
        <w:rPr>
          <w:lang w:val="en-IN"/>
        </w:rPr>
        <w:t xml:space="preserve"> and </w:t>
      </w:r>
      <w:r w:rsidRPr="00E86DB3">
        <w:rPr>
          <w:b/>
          <w:bCs/>
          <w:lang w:val="en-IN"/>
        </w:rPr>
        <w:t>negative</w:t>
      </w:r>
      <w:r w:rsidRPr="00E86DB3">
        <w:rPr>
          <w:lang w:val="en-IN"/>
        </w:rPr>
        <w:t xml:space="preserve"> scenarios.</w:t>
      </w:r>
    </w:p>
    <w:p w14:paraId="2343801E" w14:textId="77777777" w:rsidR="00E86DB3" w:rsidRPr="00E86DB3" w:rsidRDefault="00E86DB3" w:rsidP="00E86DB3">
      <w:pPr>
        <w:numPr>
          <w:ilvl w:val="0"/>
          <w:numId w:val="16"/>
        </w:numPr>
        <w:rPr>
          <w:lang w:val="en-IN"/>
        </w:rPr>
      </w:pPr>
      <w:r w:rsidRPr="00E86DB3">
        <w:rPr>
          <w:lang w:val="en-IN"/>
        </w:rPr>
        <w:t xml:space="preserve">Encourage testers to provide </w:t>
      </w:r>
      <w:r w:rsidRPr="00E86DB3">
        <w:rPr>
          <w:b/>
          <w:bCs/>
          <w:lang w:val="en-IN"/>
        </w:rPr>
        <w:t>detailed feedback</w:t>
      </w:r>
      <w:r w:rsidRPr="00E86DB3">
        <w:rPr>
          <w:lang w:val="en-IN"/>
        </w:rPr>
        <w:t xml:space="preserve">, including any </w:t>
      </w:r>
      <w:r w:rsidRPr="00E86DB3">
        <w:rPr>
          <w:b/>
          <w:bCs/>
          <w:lang w:val="en-IN"/>
        </w:rPr>
        <w:t>suggestions for improvement</w:t>
      </w:r>
      <w:r w:rsidRPr="00E86DB3">
        <w:rPr>
          <w:lang w:val="en-IN"/>
        </w:rPr>
        <w:t>.</w:t>
      </w:r>
    </w:p>
    <w:p w14:paraId="6F96B691" w14:textId="77777777" w:rsidR="00E86DB3" w:rsidRPr="00E86DB3" w:rsidRDefault="00E86DB3" w:rsidP="00E86DB3">
      <w:pPr>
        <w:numPr>
          <w:ilvl w:val="0"/>
          <w:numId w:val="16"/>
        </w:numPr>
        <w:rPr>
          <w:lang w:val="en-IN"/>
        </w:rPr>
      </w:pPr>
      <w:r w:rsidRPr="00E86DB3">
        <w:rPr>
          <w:lang w:val="en-IN"/>
        </w:rPr>
        <w:t xml:space="preserve">All bugs must be tracked with clear details such as </w:t>
      </w:r>
      <w:r w:rsidRPr="00E86DB3">
        <w:rPr>
          <w:b/>
          <w:bCs/>
          <w:lang w:val="en-IN"/>
        </w:rPr>
        <w:t>severity</w:t>
      </w:r>
      <w:r w:rsidRPr="00E86DB3">
        <w:rPr>
          <w:lang w:val="en-IN"/>
        </w:rPr>
        <w:t xml:space="preserve">, </w:t>
      </w:r>
      <w:r w:rsidRPr="00E86DB3">
        <w:rPr>
          <w:b/>
          <w:bCs/>
          <w:lang w:val="en-IN"/>
        </w:rPr>
        <w:t>status</w:t>
      </w:r>
      <w:r w:rsidRPr="00E86DB3">
        <w:rPr>
          <w:lang w:val="en-IN"/>
        </w:rPr>
        <w:t xml:space="preserve">, and </w:t>
      </w:r>
      <w:r w:rsidRPr="00E86DB3">
        <w:rPr>
          <w:b/>
          <w:bCs/>
          <w:lang w:val="en-IN"/>
        </w:rPr>
        <w:t>steps to reproduce</w:t>
      </w:r>
      <w:r w:rsidRPr="00E86DB3">
        <w:rPr>
          <w:lang w:val="en-IN"/>
        </w:rPr>
        <w:t>.</w:t>
      </w:r>
    </w:p>
    <w:p w14:paraId="03E6D74F" w14:textId="77777777" w:rsidR="00E86DB3" w:rsidRPr="00E86DB3" w:rsidRDefault="00E86DB3" w:rsidP="00E86DB3">
      <w:pPr>
        <w:numPr>
          <w:ilvl w:val="0"/>
          <w:numId w:val="16"/>
        </w:numPr>
        <w:rPr>
          <w:lang w:val="en-IN"/>
        </w:rPr>
      </w:pPr>
      <w:r w:rsidRPr="00E86DB3">
        <w:rPr>
          <w:lang w:val="en-IN"/>
        </w:rPr>
        <w:t xml:space="preserve">Before deployment, obtain </w:t>
      </w:r>
      <w:r w:rsidRPr="00E86DB3">
        <w:rPr>
          <w:b/>
          <w:bCs/>
          <w:lang w:val="en-IN"/>
        </w:rPr>
        <w:t>sign-off</w:t>
      </w:r>
      <w:r w:rsidRPr="00E86DB3">
        <w:rPr>
          <w:lang w:val="en-IN"/>
        </w:rPr>
        <w:t xml:space="preserve"> from both the </w:t>
      </w:r>
      <w:r w:rsidRPr="00E86DB3">
        <w:rPr>
          <w:b/>
          <w:bCs/>
          <w:lang w:val="en-IN"/>
        </w:rPr>
        <w:t>Project Manager</w:t>
      </w:r>
      <w:r w:rsidRPr="00E86DB3">
        <w:rPr>
          <w:lang w:val="en-IN"/>
        </w:rPr>
        <w:t xml:space="preserve"> and </w:t>
      </w:r>
      <w:r w:rsidRPr="00E86DB3">
        <w:rPr>
          <w:b/>
          <w:bCs/>
          <w:lang w:val="en-IN"/>
        </w:rPr>
        <w:t>Product Owner</w:t>
      </w:r>
      <w:r w:rsidRPr="00E86DB3">
        <w:rPr>
          <w:lang w:val="en-IN"/>
        </w:rPr>
        <w:t>.</w:t>
      </w:r>
    </w:p>
    <w:p w14:paraId="07BDAE3E" w14:textId="066FBEAB" w:rsidR="00BC495A" w:rsidRDefault="00BC495A"/>
    <w:sectPr w:rsidR="00BC49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04211"/>
    <w:multiLevelType w:val="multilevel"/>
    <w:tmpl w:val="AD84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ED1B41"/>
    <w:multiLevelType w:val="multilevel"/>
    <w:tmpl w:val="7A0A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D498B"/>
    <w:multiLevelType w:val="multilevel"/>
    <w:tmpl w:val="4B90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046F4"/>
    <w:multiLevelType w:val="multilevel"/>
    <w:tmpl w:val="7E98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755F3"/>
    <w:multiLevelType w:val="multilevel"/>
    <w:tmpl w:val="268C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B2F56"/>
    <w:multiLevelType w:val="multilevel"/>
    <w:tmpl w:val="8194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73232B"/>
    <w:multiLevelType w:val="multilevel"/>
    <w:tmpl w:val="CB82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705607">
    <w:abstractNumId w:val="8"/>
  </w:num>
  <w:num w:numId="2" w16cid:durableId="43481775">
    <w:abstractNumId w:val="6"/>
  </w:num>
  <w:num w:numId="3" w16cid:durableId="1144396418">
    <w:abstractNumId w:val="5"/>
  </w:num>
  <w:num w:numId="4" w16cid:durableId="1246308416">
    <w:abstractNumId w:val="4"/>
  </w:num>
  <w:num w:numId="5" w16cid:durableId="778183985">
    <w:abstractNumId w:val="7"/>
  </w:num>
  <w:num w:numId="6" w16cid:durableId="1867936595">
    <w:abstractNumId w:val="3"/>
  </w:num>
  <w:num w:numId="7" w16cid:durableId="537359126">
    <w:abstractNumId w:val="2"/>
  </w:num>
  <w:num w:numId="8" w16cid:durableId="653606533">
    <w:abstractNumId w:val="1"/>
  </w:num>
  <w:num w:numId="9" w16cid:durableId="332223302">
    <w:abstractNumId w:val="0"/>
  </w:num>
  <w:num w:numId="10" w16cid:durableId="1865510343">
    <w:abstractNumId w:val="11"/>
  </w:num>
  <w:num w:numId="11" w16cid:durableId="715397924">
    <w:abstractNumId w:val="9"/>
  </w:num>
  <w:num w:numId="12" w16cid:durableId="1803230671">
    <w:abstractNumId w:val="15"/>
  </w:num>
  <w:num w:numId="13" w16cid:durableId="1725325295">
    <w:abstractNumId w:val="14"/>
  </w:num>
  <w:num w:numId="14" w16cid:durableId="2054503224">
    <w:abstractNumId w:val="10"/>
  </w:num>
  <w:num w:numId="15" w16cid:durableId="824471095">
    <w:abstractNumId w:val="13"/>
  </w:num>
  <w:num w:numId="16" w16cid:durableId="20069338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4FA"/>
    <w:rsid w:val="00274D29"/>
    <w:rsid w:val="0029639D"/>
    <w:rsid w:val="00326F90"/>
    <w:rsid w:val="00AA1D8D"/>
    <w:rsid w:val="00B47730"/>
    <w:rsid w:val="00BC495A"/>
    <w:rsid w:val="00CB0664"/>
    <w:rsid w:val="00E86D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3AFD22"/>
  <w14:defaultImageDpi w14:val="300"/>
  <w15:docId w15:val="{3F36F3E6-E939-4FF8-95E7-7CAB4B41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86D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1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8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14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97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5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Ajeem Mohammd</cp:lastModifiedBy>
  <cp:revision>2</cp:revision>
  <dcterms:created xsi:type="dcterms:W3CDTF">2013-12-23T23:15:00Z</dcterms:created>
  <dcterms:modified xsi:type="dcterms:W3CDTF">2025-06-27T12:09:00Z</dcterms:modified>
  <cp:category/>
</cp:coreProperties>
</file>