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DB4E1" w14:textId="77777777" w:rsidR="00EC3F71" w:rsidRPr="00EC3F71" w:rsidRDefault="00EC3F71" w:rsidP="00EC3F71">
      <w:pPr>
        <w:rPr>
          <w:lang w:val="en-IN"/>
        </w:rPr>
      </w:pPr>
      <w:r w:rsidRPr="00EC3F71">
        <w:rPr>
          <w:b/>
          <w:bCs/>
          <w:lang w:val="en-IN"/>
        </w:rPr>
        <w:t>Project Development Phase</w:t>
      </w:r>
    </w:p>
    <w:p w14:paraId="0C4110A1" w14:textId="77777777" w:rsidR="00EC3F71" w:rsidRPr="00EC3F71" w:rsidRDefault="00EC3F71" w:rsidP="00EC3F71">
      <w:pPr>
        <w:rPr>
          <w:lang w:val="en-IN"/>
        </w:rPr>
      </w:pPr>
      <w:r w:rsidRPr="00EC3F71">
        <w:rPr>
          <w:b/>
          <w:bCs/>
          <w:lang w:val="en-IN"/>
        </w:rPr>
        <w:t>Model Performance Test</w:t>
      </w:r>
    </w:p>
    <w:p w14:paraId="3727B1C0" w14:textId="77777777" w:rsidR="00EC3F71" w:rsidRPr="00EC3F71" w:rsidRDefault="00EC3F71" w:rsidP="00EC3F71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EC3F71" w:rsidRPr="00EC3F71" w14:paraId="797B0CBB" w14:textId="77777777" w:rsidTr="00EC3F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AF49C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6C0B0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21 February 2025</w:t>
            </w:r>
          </w:p>
        </w:tc>
      </w:tr>
      <w:tr w:rsidR="00EC3F71" w:rsidRPr="00EC3F71" w14:paraId="3E2AB7A9" w14:textId="77777777" w:rsidTr="00EC3F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45840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A3B89" w14:textId="02FCFFB4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LTVIP2025TMID33915</w:t>
            </w:r>
          </w:p>
        </w:tc>
      </w:tr>
      <w:tr w:rsidR="00EC3F71" w:rsidRPr="00EC3F71" w14:paraId="5E622465" w14:textId="77777777" w:rsidTr="00EC3F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498E1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991FC" w14:textId="72B0F24E" w:rsidR="00EC3F71" w:rsidRPr="00EC3F71" w:rsidRDefault="00EC3F71" w:rsidP="00EC3F71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EC3F71" w:rsidRPr="00EC3F71" w14:paraId="671EA91A" w14:textId="77777777" w:rsidTr="00EC3F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B2B34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56C0B" w14:textId="5B66EB27" w:rsidR="00EC3F71" w:rsidRPr="00EC3F71" w:rsidRDefault="00EC3F71" w:rsidP="00EC3F7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</w:tr>
    </w:tbl>
    <w:p w14:paraId="1E4A32BF" w14:textId="77777777" w:rsidR="00EC3F71" w:rsidRPr="00EC3F71" w:rsidRDefault="00EC3F71" w:rsidP="00EC3F71">
      <w:pPr>
        <w:rPr>
          <w:lang w:val="en-IN"/>
        </w:rPr>
      </w:pPr>
    </w:p>
    <w:p w14:paraId="1F899D3C" w14:textId="77777777" w:rsidR="00EC3F71" w:rsidRPr="00EC3F71" w:rsidRDefault="00EC3F71" w:rsidP="00EC3F71">
      <w:pPr>
        <w:rPr>
          <w:lang w:val="en-IN"/>
        </w:rPr>
      </w:pPr>
      <w:r w:rsidRPr="00EC3F71">
        <w:rPr>
          <w:b/>
          <w:bCs/>
          <w:lang w:val="en-IN"/>
        </w:rPr>
        <w:t>Model Performance Testing:</w:t>
      </w:r>
    </w:p>
    <w:p w14:paraId="7D61C416" w14:textId="77777777" w:rsidR="00EC3F71" w:rsidRPr="00EC3F71" w:rsidRDefault="00EC3F71" w:rsidP="00EC3F71">
      <w:pPr>
        <w:rPr>
          <w:lang w:val="en-IN"/>
        </w:rPr>
      </w:pPr>
      <w:r w:rsidRPr="00EC3F71">
        <w:rPr>
          <w:lang w:val="en-IN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189"/>
        <w:gridCol w:w="1316"/>
        <w:gridCol w:w="5696"/>
      </w:tblGrid>
      <w:tr w:rsidR="00EC3F71" w:rsidRPr="00EC3F71" w14:paraId="26D55CC2" w14:textId="77777777" w:rsidTr="00EC3F71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C7029" w14:textId="77777777" w:rsidR="00EC3F71" w:rsidRPr="00EC3F71" w:rsidRDefault="00EC3F71" w:rsidP="00EC3F71">
            <w:pPr>
              <w:rPr>
                <w:lang w:val="en-IN"/>
              </w:rPr>
            </w:pPr>
            <w:proofErr w:type="spellStart"/>
            <w:r w:rsidRPr="00EC3F71">
              <w:rPr>
                <w:b/>
                <w:bCs/>
                <w:lang w:val="en-IN"/>
              </w:rPr>
              <w:t>S.No</w:t>
            </w:r>
            <w:proofErr w:type="spellEnd"/>
            <w:r w:rsidRPr="00EC3F71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7AB96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E7967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42B14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b/>
                <w:bCs/>
                <w:lang w:val="en-IN"/>
              </w:rPr>
              <w:t>Screenshot</w:t>
            </w:r>
          </w:p>
        </w:tc>
      </w:tr>
      <w:tr w:rsidR="00EC3F71" w:rsidRPr="00EC3F71" w14:paraId="55B87A3F" w14:textId="77777777" w:rsidTr="00EC3F7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444AF" w14:textId="77777777" w:rsidR="00EC3F71" w:rsidRPr="00EC3F71" w:rsidRDefault="00EC3F71" w:rsidP="00EC3F71">
            <w:pPr>
              <w:numPr>
                <w:ilvl w:val="0"/>
                <w:numId w:val="10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BCEFB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0521E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Salesforce automation setup for Data management using Object, Fields and Reports.</w:t>
            </w:r>
            <w:r w:rsidRPr="00EC3F71">
              <w:rPr>
                <w:lang w:val="en-IN"/>
              </w:rPr>
              <w:br/>
            </w:r>
            <w:r w:rsidRPr="00EC3F71">
              <w:rPr>
                <w:lang w:val="en-IN"/>
              </w:rPr>
              <w:br/>
            </w:r>
            <w:proofErr w:type="gramStart"/>
            <w:r w:rsidRPr="00EC3F71">
              <w:rPr>
                <w:b/>
                <w:bCs/>
                <w:lang w:val="en-IN"/>
              </w:rPr>
              <w:t>Note :</w:t>
            </w:r>
            <w:proofErr w:type="gramEnd"/>
            <w:r w:rsidRPr="00EC3F71">
              <w:rPr>
                <w:b/>
                <w:bCs/>
                <w:lang w:val="en-IN"/>
              </w:rPr>
              <w:t xml:space="preserve"> </w:t>
            </w:r>
            <w:r w:rsidRPr="00EC3F71">
              <w:rPr>
                <w:lang w:val="en-IN"/>
              </w:rPr>
              <w:t>Import Records if data Match Correctly then Records will Created or Else it will Show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B280E" w14:textId="64294F8B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br/>
            </w:r>
            <w:r>
              <w:rPr>
                <w:noProof/>
              </w:rPr>
              <w:drawing>
                <wp:inline distT="0" distB="0" distL="0" distR="0" wp14:anchorId="6C9A6399" wp14:editId="15BC60B0">
                  <wp:extent cx="3876675" cy="2867025"/>
                  <wp:effectExtent l="0" t="0" r="0" b="9525"/>
                  <wp:docPr id="146578217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BC954C" w14:textId="77777777" w:rsidR="00EC3F71" w:rsidRPr="00EC3F71" w:rsidRDefault="00EC3F71" w:rsidP="00EC3F71">
            <w:pPr>
              <w:rPr>
                <w:lang w:val="en-IN"/>
              </w:rPr>
            </w:pPr>
          </w:p>
        </w:tc>
      </w:tr>
      <w:tr w:rsidR="00EC3F71" w:rsidRPr="00EC3F71" w14:paraId="6FC4CFC2" w14:textId="77777777" w:rsidTr="00EC3F7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6A379" w14:textId="77777777" w:rsidR="00EC3F71" w:rsidRPr="00EC3F71" w:rsidRDefault="00EC3F71" w:rsidP="00EC3F71">
            <w:pPr>
              <w:numPr>
                <w:ilvl w:val="0"/>
                <w:numId w:val="11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119A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22713" w14:textId="07F46CDD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 xml:space="preserve">Training Accuracy </w:t>
            </w:r>
            <w:r>
              <w:rPr>
                <w:lang w:val="en-IN"/>
              </w:rPr>
              <w:t>–</w:t>
            </w:r>
            <w:r w:rsidRPr="00EC3F71">
              <w:rPr>
                <w:lang w:val="en-IN"/>
              </w:rPr>
              <w:t xml:space="preserve"> 9</w:t>
            </w:r>
            <w:r>
              <w:rPr>
                <w:lang w:val="en-IN"/>
              </w:rPr>
              <w:t>4.6</w:t>
            </w:r>
            <w:r w:rsidRPr="00EC3F71">
              <w:rPr>
                <w:lang w:val="en-IN"/>
              </w:rPr>
              <w:t>%</w:t>
            </w:r>
            <w:r w:rsidRPr="00EC3F71">
              <w:rPr>
                <w:lang w:val="en-IN"/>
              </w:rPr>
              <w:br/>
            </w:r>
            <w:r w:rsidRPr="00EC3F71">
              <w:rPr>
                <w:lang w:val="en-IN"/>
              </w:rPr>
              <w:br/>
              <w:t>Validation Accuracy - 9</w:t>
            </w:r>
            <w:r>
              <w:rPr>
                <w:lang w:val="en-IN"/>
              </w:rPr>
              <w:t>6</w:t>
            </w:r>
            <w:r w:rsidRPr="00EC3F71">
              <w:rPr>
                <w:lang w:val="en-IN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1CD7C" w14:textId="0C0681CD" w:rsidR="00EC3F71" w:rsidRPr="00EC3F71" w:rsidRDefault="00EC3F71" w:rsidP="00EC3F71">
            <w:pPr>
              <w:numPr>
                <w:ilvl w:val="0"/>
                <w:numId w:val="12"/>
              </w:numPr>
              <w:rPr>
                <w:lang w:val="en-IN"/>
              </w:rPr>
            </w:pPr>
            <w:r w:rsidRPr="00EC3F71">
              <w:rPr>
                <w:lang w:val="en-IN"/>
              </w:rPr>
              <w:br/>
            </w:r>
            <w:r w:rsidRPr="00EC3F71">
              <w:rPr>
                <w:lang w:val="en-IN"/>
              </w:rPr>
              <w:drawing>
                <wp:inline distT="0" distB="0" distL="0" distR="0" wp14:anchorId="70AE3B3C" wp14:editId="78CF0438">
                  <wp:extent cx="2876550" cy="2514600"/>
                  <wp:effectExtent l="0" t="0" r="0" b="0"/>
                  <wp:docPr id="1686893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8930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F71" w:rsidRPr="00EC3F71" w14:paraId="0E9F49D0" w14:textId="77777777" w:rsidTr="00EC3F7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32AC7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D0450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Confidence Score (Only Yolo Projects)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39D1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Class Detected - If detecting Object and fields name if wrong and other activity</w:t>
            </w:r>
            <w:r w:rsidRPr="00EC3F71">
              <w:rPr>
                <w:lang w:val="en-IN"/>
              </w:rPr>
              <w:br/>
            </w:r>
            <w:r w:rsidRPr="00EC3F71">
              <w:rPr>
                <w:lang w:val="en-IN"/>
              </w:rPr>
              <w:br/>
              <w:t>Confidence Score - If the model is 92% sure the object is correctly detected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5EF13" w14:textId="29148A49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drawing>
                <wp:inline distT="0" distB="0" distL="0" distR="0" wp14:anchorId="3987F6CB" wp14:editId="104C8DBC">
                  <wp:extent cx="2676525" cy="914400"/>
                  <wp:effectExtent l="0" t="0" r="9525" b="0"/>
                  <wp:docPr id="589964307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964307" name="Picture 6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19854" w14:textId="77777777" w:rsidR="00EC3F71" w:rsidRPr="00EC3F71" w:rsidRDefault="00EC3F71" w:rsidP="00EC3F71">
            <w:pPr>
              <w:rPr>
                <w:lang w:val="en-IN"/>
              </w:rPr>
            </w:pPr>
          </w:p>
          <w:p w14:paraId="229D7BB3" w14:textId="55386F85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drawing>
                <wp:inline distT="0" distB="0" distL="0" distR="0" wp14:anchorId="30139952" wp14:editId="5AE37A28">
                  <wp:extent cx="2524125" cy="1819275"/>
                  <wp:effectExtent l="0" t="0" r="9525" b="9525"/>
                  <wp:docPr id="366965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900AD" w14:textId="5DC1A950" w:rsidR="00A65726" w:rsidRPr="00EC3F71" w:rsidRDefault="00A65726">
      <w:pPr>
        <w:rPr>
          <w:lang w:val="en-IN"/>
        </w:rPr>
      </w:pPr>
    </w:p>
    <w:sectPr w:rsidR="00A65726" w:rsidRPr="00EC3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D74486"/>
    <w:multiLevelType w:val="multilevel"/>
    <w:tmpl w:val="F94C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25754"/>
    <w:multiLevelType w:val="multilevel"/>
    <w:tmpl w:val="0BD069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F25533"/>
    <w:multiLevelType w:val="multilevel"/>
    <w:tmpl w:val="834C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31420">
    <w:abstractNumId w:val="8"/>
  </w:num>
  <w:num w:numId="2" w16cid:durableId="1522359511">
    <w:abstractNumId w:val="6"/>
  </w:num>
  <w:num w:numId="3" w16cid:durableId="244922838">
    <w:abstractNumId w:val="5"/>
  </w:num>
  <w:num w:numId="4" w16cid:durableId="293680148">
    <w:abstractNumId w:val="4"/>
  </w:num>
  <w:num w:numId="5" w16cid:durableId="1144082178">
    <w:abstractNumId w:val="7"/>
  </w:num>
  <w:num w:numId="6" w16cid:durableId="1907914213">
    <w:abstractNumId w:val="3"/>
  </w:num>
  <w:num w:numId="7" w16cid:durableId="1442332699">
    <w:abstractNumId w:val="2"/>
  </w:num>
  <w:num w:numId="8" w16cid:durableId="408966330">
    <w:abstractNumId w:val="1"/>
  </w:num>
  <w:num w:numId="9" w16cid:durableId="1226255296">
    <w:abstractNumId w:val="0"/>
  </w:num>
  <w:num w:numId="10" w16cid:durableId="798651081">
    <w:abstractNumId w:val="11"/>
  </w:num>
  <w:num w:numId="11" w16cid:durableId="746001643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362705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838"/>
    <w:rsid w:val="00A65726"/>
    <w:rsid w:val="00AA1D8D"/>
    <w:rsid w:val="00B47730"/>
    <w:rsid w:val="00CB0664"/>
    <w:rsid w:val="00EC3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055B78"/>
  <w14:defaultImageDpi w14:val="300"/>
  <w15:docId w15:val="{E3F6C2CE-8C70-470C-AF8E-716C27B4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C3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2</cp:revision>
  <dcterms:created xsi:type="dcterms:W3CDTF">2013-12-23T23:15:00Z</dcterms:created>
  <dcterms:modified xsi:type="dcterms:W3CDTF">2025-06-27T11:54:00Z</dcterms:modified>
  <cp:category/>
</cp:coreProperties>
</file>