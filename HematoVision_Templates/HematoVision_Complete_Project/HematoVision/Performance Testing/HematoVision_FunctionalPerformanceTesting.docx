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9CB5A" w14:textId="77777777" w:rsid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✅</w:t>
      </w:r>
      <w:r w:rsidRPr="00590FE4">
        <w:rPr>
          <w:b/>
          <w:bCs/>
          <w:lang w:val="en-IN"/>
        </w:rPr>
        <w:t xml:space="preserve"> Functional and Performance Testing – HematoVision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561"/>
      </w:tblGrid>
      <w:tr w:rsidR="00505D2B" w:rsidRPr="00505D2B" w14:paraId="2DE9A370" w14:textId="77777777" w:rsidTr="00505D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BA05D" w14:textId="77777777" w:rsidR="00505D2B" w:rsidRPr="00505D2B" w:rsidRDefault="00505D2B" w:rsidP="00505D2B">
            <w:pPr>
              <w:rPr>
                <w:b/>
                <w:bCs/>
                <w:lang w:val="en-IN"/>
              </w:rPr>
            </w:pPr>
            <w:r w:rsidRPr="00505D2B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3B9BE" w14:textId="77777777" w:rsidR="00505D2B" w:rsidRPr="00505D2B" w:rsidRDefault="00505D2B" w:rsidP="00505D2B">
            <w:pPr>
              <w:rPr>
                <w:b/>
                <w:bCs/>
                <w:lang w:val="en-IN"/>
              </w:rPr>
            </w:pPr>
            <w:r w:rsidRPr="00505D2B">
              <w:rPr>
                <w:b/>
                <w:bCs/>
                <w:lang w:val="en-IN"/>
              </w:rPr>
              <w:t>21 February 2025</w:t>
            </w:r>
          </w:p>
        </w:tc>
      </w:tr>
      <w:tr w:rsidR="00505D2B" w:rsidRPr="00505D2B" w14:paraId="31023F94" w14:textId="77777777" w:rsidTr="00505D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FCB70" w14:textId="77777777" w:rsidR="00505D2B" w:rsidRPr="00505D2B" w:rsidRDefault="00505D2B" w:rsidP="00505D2B">
            <w:pPr>
              <w:rPr>
                <w:b/>
                <w:bCs/>
                <w:lang w:val="en-IN"/>
              </w:rPr>
            </w:pPr>
            <w:r w:rsidRPr="00505D2B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C7A06" w14:textId="35299CF1" w:rsidR="00505D2B" w:rsidRPr="00505D2B" w:rsidRDefault="00505D2B" w:rsidP="00505D2B">
            <w:pPr>
              <w:rPr>
                <w:b/>
                <w:bCs/>
                <w:lang w:val="en-IN"/>
              </w:rPr>
            </w:pPr>
            <w:r w:rsidRPr="00505D2B">
              <w:rPr>
                <w:b/>
                <w:bCs/>
                <w:lang w:val="en-IN"/>
              </w:rPr>
              <w:t>LTVIP2025TMID33915</w:t>
            </w:r>
          </w:p>
        </w:tc>
      </w:tr>
      <w:tr w:rsidR="00505D2B" w:rsidRPr="00505D2B" w14:paraId="42EF62DF" w14:textId="77777777" w:rsidTr="00505D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DCCEF" w14:textId="77777777" w:rsidR="00505D2B" w:rsidRPr="00505D2B" w:rsidRDefault="00505D2B" w:rsidP="00505D2B">
            <w:pPr>
              <w:rPr>
                <w:b/>
                <w:bCs/>
                <w:lang w:val="en-IN"/>
              </w:rPr>
            </w:pPr>
            <w:r w:rsidRPr="00505D2B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BC131" w14:textId="3A3B218D" w:rsidR="00505D2B" w:rsidRPr="00505D2B" w:rsidRDefault="00505D2B" w:rsidP="00505D2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Hemotovision</w:t>
            </w:r>
          </w:p>
        </w:tc>
      </w:tr>
      <w:tr w:rsidR="00505D2B" w:rsidRPr="00505D2B" w14:paraId="15F27BA1" w14:textId="77777777" w:rsidTr="00505D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0D854" w14:textId="77777777" w:rsidR="00505D2B" w:rsidRPr="00505D2B" w:rsidRDefault="00505D2B" w:rsidP="00505D2B">
            <w:pPr>
              <w:rPr>
                <w:b/>
                <w:bCs/>
                <w:lang w:val="en-IN"/>
              </w:rPr>
            </w:pPr>
            <w:r w:rsidRPr="00505D2B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80E1E" w14:textId="015F04E2" w:rsidR="00505D2B" w:rsidRPr="00505D2B" w:rsidRDefault="00505D2B" w:rsidP="00505D2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10</w:t>
            </w:r>
          </w:p>
        </w:tc>
      </w:tr>
    </w:tbl>
    <w:p w14:paraId="7BA3EB1A" w14:textId="77777777" w:rsidR="00505D2B" w:rsidRPr="00590FE4" w:rsidRDefault="00505D2B" w:rsidP="00590FE4">
      <w:pPr>
        <w:rPr>
          <w:b/>
          <w:bCs/>
          <w:lang w:val="en-IN"/>
        </w:rPr>
      </w:pPr>
    </w:p>
    <w:p w14:paraId="75FB2DF5" w14:textId="77777777" w:rsidR="00590FE4" w:rsidRPr="00590FE4" w:rsidRDefault="00000000" w:rsidP="00590FE4">
      <w:pPr>
        <w:rPr>
          <w:lang w:val="en-IN"/>
        </w:rPr>
      </w:pPr>
      <w:r>
        <w:rPr>
          <w:lang w:val="en-IN"/>
        </w:rPr>
        <w:pict w14:anchorId="76C11EF8">
          <v:rect id="_x0000_i1025" style="width:0;height:1.5pt" o:hralign="center" o:hrstd="t" o:hr="t" fillcolor="#a0a0a0" stroked="f"/>
        </w:pict>
      </w:r>
    </w:p>
    <w:p w14:paraId="401F1048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🔧</w:t>
      </w:r>
      <w:r w:rsidRPr="00590FE4">
        <w:rPr>
          <w:b/>
          <w:bCs/>
          <w:lang w:val="en-IN"/>
        </w:rPr>
        <w:t xml:space="preserve"> 1. Functional Testing Overview</w:t>
      </w:r>
    </w:p>
    <w:p w14:paraId="02C072CD" w14:textId="77777777" w:rsidR="00590FE4" w:rsidRPr="00590FE4" w:rsidRDefault="00590FE4" w:rsidP="00590FE4">
      <w:pPr>
        <w:rPr>
          <w:lang w:val="en-IN"/>
        </w:rPr>
      </w:pPr>
      <w:r w:rsidRPr="00590FE4">
        <w:rPr>
          <w:lang w:val="en-IN"/>
        </w:rPr>
        <w:t>Functional testing ensures that every feature in the HematoVision system works as intended. The goal was to validate user inputs, application responses, model prediction flow, and result presentation in a controlled environment.</w:t>
      </w:r>
    </w:p>
    <w:p w14:paraId="2C00D161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📋</w:t>
      </w:r>
      <w:r w:rsidRPr="00590FE4">
        <w:rPr>
          <w:b/>
          <w:bCs/>
          <w:lang w:val="en-IN"/>
        </w:rPr>
        <w:t xml:space="preserve"> Tested Functional Areas: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4969"/>
        <w:gridCol w:w="795"/>
      </w:tblGrid>
      <w:tr w:rsidR="00590FE4" w:rsidRPr="00590FE4" w14:paraId="0D156A03" w14:textId="77777777" w:rsidTr="00590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D44D7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Feature/Function</w:t>
            </w:r>
          </w:p>
        </w:tc>
        <w:tc>
          <w:tcPr>
            <w:tcW w:w="0" w:type="auto"/>
            <w:vAlign w:val="center"/>
            <w:hideMark/>
          </w:tcPr>
          <w:p w14:paraId="18F6CB58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E39D46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Status</w:t>
            </w:r>
          </w:p>
        </w:tc>
      </w:tr>
      <w:tr w:rsidR="00590FE4" w:rsidRPr="00590FE4" w14:paraId="695107FF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0B7EE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Image Upload</w:t>
            </w:r>
          </w:p>
        </w:tc>
        <w:tc>
          <w:tcPr>
            <w:tcW w:w="0" w:type="auto"/>
            <w:vAlign w:val="center"/>
            <w:hideMark/>
          </w:tcPr>
          <w:p w14:paraId="0FECD9D7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Allows users to upload .jpg, .jpeg, or .png microscope images</w:t>
            </w:r>
          </w:p>
        </w:tc>
        <w:tc>
          <w:tcPr>
            <w:tcW w:w="0" w:type="auto"/>
            <w:vAlign w:val="center"/>
            <w:hideMark/>
          </w:tcPr>
          <w:p w14:paraId="0C6DBF5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63E03989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CBAB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Invalid File Handling</w:t>
            </w:r>
          </w:p>
        </w:tc>
        <w:tc>
          <w:tcPr>
            <w:tcW w:w="0" w:type="auto"/>
            <w:vAlign w:val="center"/>
            <w:hideMark/>
          </w:tcPr>
          <w:p w14:paraId="5184131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Rejects unsupported files (e.g., .txt, .pdf, .exe) with clear message</w:t>
            </w:r>
          </w:p>
        </w:tc>
        <w:tc>
          <w:tcPr>
            <w:tcW w:w="0" w:type="auto"/>
            <w:vAlign w:val="center"/>
            <w:hideMark/>
          </w:tcPr>
          <w:p w14:paraId="52DC2E12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6B9C4158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C242C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Model Prediction</w:t>
            </w:r>
          </w:p>
        </w:tc>
        <w:tc>
          <w:tcPr>
            <w:tcW w:w="0" w:type="auto"/>
            <w:vAlign w:val="center"/>
            <w:hideMark/>
          </w:tcPr>
          <w:p w14:paraId="68D478EF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Successfully classifies the uploaded image into one of four blood cell types</w:t>
            </w:r>
          </w:p>
        </w:tc>
        <w:tc>
          <w:tcPr>
            <w:tcW w:w="0" w:type="auto"/>
            <w:vAlign w:val="center"/>
            <w:hideMark/>
          </w:tcPr>
          <w:p w14:paraId="3A305792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0DFD6F4A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CDD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Confidence Score Display</w:t>
            </w:r>
          </w:p>
        </w:tc>
        <w:tc>
          <w:tcPr>
            <w:tcW w:w="0" w:type="auto"/>
            <w:vAlign w:val="center"/>
            <w:hideMark/>
          </w:tcPr>
          <w:p w14:paraId="2F7CC17E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Shows softmax-based probability score alongside prediction</w:t>
            </w:r>
          </w:p>
        </w:tc>
        <w:tc>
          <w:tcPr>
            <w:tcW w:w="0" w:type="auto"/>
            <w:vAlign w:val="center"/>
            <w:hideMark/>
          </w:tcPr>
          <w:p w14:paraId="6017D96F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0A9DAA54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315F1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618D90E5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UI is simple, responsive, and provides visual feedback after upload</w:t>
            </w:r>
          </w:p>
        </w:tc>
        <w:tc>
          <w:tcPr>
            <w:tcW w:w="0" w:type="auto"/>
            <w:vAlign w:val="center"/>
            <w:hideMark/>
          </w:tcPr>
          <w:p w14:paraId="0EFC92F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06511A92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C0146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Prediction Result Page</w:t>
            </w:r>
          </w:p>
        </w:tc>
        <w:tc>
          <w:tcPr>
            <w:tcW w:w="0" w:type="auto"/>
            <w:vAlign w:val="center"/>
            <w:hideMark/>
          </w:tcPr>
          <w:p w14:paraId="44E9D37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Clean layout showing class name and confidence</w:t>
            </w:r>
          </w:p>
        </w:tc>
        <w:tc>
          <w:tcPr>
            <w:tcW w:w="0" w:type="auto"/>
            <w:vAlign w:val="center"/>
            <w:hideMark/>
          </w:tcPr>
          <w:p w14:paraId="596156F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6EB1D31B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4FD4C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Error Messages</w:t>
            </w:r>
          </w:p>
        </w:tc>
        <w:tc>
          <w:tcPr>
            <w:tcW w:w="0" w:type="auto"/>
            <w:vAlign w:val="center"/>
            <w:hideMark/>
          </w:tcPr>
          <w:p w14:paraId="5326378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Shows proper messages for blank upload, incorrect file, or system crash</w:t>
            </w:r>
          </w:p>
        </w:tc>
        <w:tc>
          <w:tcPr>
            <w:tcW w:w="0" w:type="auto"/>
            <w:vAlign w:val="center"/>
            <w:hideMark/>
          </w:tcPr>
          <w:p w14:paraId="7C2D3E09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4349A9E5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AC1E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lastRenderedPageBreak/>
              <w:t>Cross-Browser Compatibility</w:t>
            </w:r>
          </w:p>
        </w:tc>
        <w:tc>
          <w:tcPr>
            <w:tcW w:w="0" w:type="auto"/>
            <w:vAlign w:val="center"/>
            <w:hideMark/>
          </w:tcPr>
          <w:p w14:paraId="1663D7BD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Tested on Chrome, Firefox, and Edge</w:t>
            </w:r>
          </w:p>
        </w:tc>
        <w:tc>
          <w:tcPr>
            <w:tcW w:w="0" w:type="auto"/>
            <w:vAlign w:val="center"/>
            <w:hideMark/>
          </w:tcPr>
          <w:p w14:paraId="0F58232A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55DE44C0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79366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14:paraId="49AEAEC2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Successfully used on Android phone browser</w:t>
            </w:r>
          </w:p>
        </w:tc>
        <w:tc>
          <w:tcPr>
            <w:tcW w:w="0" w:type="auto"/>
            <w:vAlign w:val="center"/>
            <w:hideMark/>
          </w:tcPr>
          <w:p w14:paraId="4D73284F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22291E83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062B9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Reset and Re-Upload Functionality</w:t>
            </w:r>
          </w:p>
        </w:tc>
        <w:tc>
          <w:tcPr>
            <w:tcW w:w="0" w:type="auto"/>
            <w:vAlign w:val="center"/>
            <w:hideMark/>
          </w:tcPr>
          <w:p w14:paraId="68D83F67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Users can upload a new image after viewing previous results</w:t>
            </w:r>
          </w:p>
        </w:tc>
        <w:tc>
          <w:tcPr>
            <w:tcW w:w="0" w:type="auto"/>
            <w:vAlign w:val="center"/>
            <w:hideMark/>
          </w:tcPr>
          <w:p w14:paraId="4B053759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</w:tbl>
    <w:p w14:paraId="1E843E84" w14:textId="77777777" w:rsidR="00590FE4" w:rsidRPr="00590FE4" w:rsidRDefault="00000000" w:rsidP="00590FE4">
      <w:pPr>
        <w:rPr>
          <w:lang w:val="en-IN"/>
        </w:rPr>
      </w:pPr>
      <w:r>
        <w:rPr>
          <w:lang w:val="en-IN"/>
        </w:rPr>
        <w:pict w14:anchorId="69CE026F">
          <v:rect id="_x0000_i1026" style="width:0;height:1.5pt" o:hralign="center" o:hrstd="t" o:hr="t" fillcolor="#a0a0a0" stroked="f"/>
        </w:pict>
      </w:r>
    </w:p>
    <w:p w14:paraId="525F06E6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🚀</w:t>
      </w:r>
      <w:r w:rsidRPr="00590FE4">
        <w:rPr>
          <w:b/>
          <w:bCs/>
          <w:lang w:val="en-IN"/>
        </w:rPr>
        <w:t xml:space="preserve"> 2. Performance Testing Overview</w:t>
      </w:r>
    </w:p>
    <w:p w14:paraId="22988132" w14:textId="77777777" w:rsidR="00590FE4" w:rsidRPr="00590FE4" w:rsidRDefault="00590FE4" w:rsidP="00590FE4">
      <w:pPr>
        <w:rPr>
          <w:lang w:val="en-IN"/>
        </w:rPr>
      </w:pPr>
      <w:r w:rsidRPr="00590FE4">
        <w:rPr>
          <w:lang w:val="en-IN"/>
        </w:rPr>
        <w:t xml:space="preserve">Performance testing evaluates the system's </w:t>
      </w:r>
      <w:r w:rsidRPr="00590FE4">
        <w:rPr>
          <w:b/>
          <w:bCs/>
          <w:lang w:val="en-IN"/>
        </w:rPr>
        <w:t>speed, stability, and accuracy</w:t>
      </w:r>
      <w:r w:rsidRPr="00590FE4">
        <w:rPr>
          <w:lang w:val="en-IN"/>
        </w:rPr>
        <w:t xml:space="preserve"> under different conditions. It ensures that HematoVision performs well not just in ideal setups but also in practical, day-to-day usage.</w:t>
      </w:r>
    </w:p>
    <w:p w14:paraId="4FA11442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📊</w:t>
      </w:r>
      <w:r w:rsidRPr="00590FE4">
        <w:rPr>
          <w:b/>
          <w:bCs/>
          <w:lang w:val="en-IN"/>
        </w:rPr>
        <w:t xml:space="preserve"> Key Performance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2350"/>
        <w:gridCol w:w="3865"/>
      </w:tblGrid>
      <w:tr w:rsidR="00590FE4" w:rsidRPr="00590FE4" w14:paraId="67545743" w14:textId="77777777" w:rsidTr="00590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3118C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2152571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04A2402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Notes</w:t>
            </w:r>
          </w:p>
        </w:tc>
      </w:tr>
      <w:tr w:rsidR="00590FE4" w:rsidRPr="00590FE4" w14:paraId="03834CD0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48CF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Model Accuracy</w:t>
            </w:r>
          </w:p>
        </w:tc>
        <w:tc>
          <w:tcPr>
            <w:tcW w:w="0" w:type="auto"/>
            <w:vAlign w:val="center"/>
            <w:hideMark/>
          </w:tcPr>
          <w:p w14:paraId="28C0C197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94.6%</w:t>
            </w:r>
          </w:p>
        </w:tc>
        <w:tc>
          <w:tcPr>
            <w:tcW w:w="0" w:type="auto"/>
            <w:vAlign w:val="center"/>
            <w:hideMark/>
          </w:tcPr>
          <w:p w14:paraId="05CF79E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Tested on 20% hold-out test data</w:t>
            </w:r>
          </w:p>
        </w:tc>
      </w:tr>
      <w:tr w:rsidR="00590FE4" w:rsidRPr="00590FE4" w14:paraId="6FF21807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7125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Prediction Time</w:t>
            </w:r>
          </w:p>
        </w:tc>
        <w:tc>
          <w:tcPr>
            <w:tcW w:w="0" w:type="auto"/>
            <w:vAlign w:val="center"/>
            <w:hideMark/>
          </w:tcPr>
          <w:p w14:paraId="60CF916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~0.4 seconds per image</w:t>
            </w:r>
          </w:p>
        </w:tc>
        <w:tc>
          <w:tcPr>
            <w:tcW w:w="0" w:type="auto"/>
            <w:vAlign w:val="center"/>
            <w:hideMark/>
          </w:tcPr>
          <w:p w14:paraId="1608F029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Tested on i5 CPU with 8GB RAM</w:t>
            </w:r>
          </w:p>
        </w:tc>
      </w:tr>
      <w:tr w:rsidR="00590FE4" w:rsidRPr="00590FE4" w14:paraId="61419B44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BB2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C68B5B1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~200–300 MB</w:t>
            </w:r>
          </w:p>
        </w:tc>
        <w:tc>
          <w:tcPr>
            <w:tcW w:w="0" w:type="auto"/>
            <w:vAlign w:val="center"/>
            <w:hideMark/>
          </w:tcPr>
          <w:p w14:paraId="280EF7B5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Includes Flask app and model in RAM</w:t>
            </w:r>
          </w:p>
        </w:tc>
      </w:tr>
      <w:tr w:rsidR="00590FE4" w:rsidRPr="00590FE4" w14:paraId="55458C12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689B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Model Size</w:t>
            </w:r>
          </w:p>
        </w:tc>
        <w:tc>
          <w:tcPr>
            <w:tcW w:w="0" w:type="auto"/>
            <w:vAlign w:val="center"/>
            <w:hideMark/>
          </w:tcPr>
          <w:p w14:paraId="512FC12C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~100 MB .h5 file</w:t>
            </w:r>
          </w:p>
        </w:tc>
        <w:tc>
          <w:tcPr>
            <w:tcW w:w="0" w:type="auto"/>
            <w:vAlign w:val="center"/>
            <w:hideMark/>
          </w:tcPr>
          <w:p w14:paraId="30129E09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Easy to deploy and load</w:t>
            </w:r>
          </w:p>
        </w:tc>
      </w:tr>
      <w:tr w:rsidR="00590FE4" w:rsidRPr="00590FE4" w14:paraId="0EEE3081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B6F5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Confidence Score Range</w:t>
            </w:r>
          </w:p>
        </w:tc>
        <w:tc>
          <w:tcPr>
            <w:tcW w:w="0" w:type="auto"/>
            <w:vAlign w:val="center"/>
            <w:hideMark/>
          </w:tcPr>
          <w:p w14:paraId="7F8B76E1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0.87–0.99 (in most cases)</w:t>
            </w:r>
          </w:p>
        </w:tc>
        <w:tc>
          <w:tcPr>
            <w:tcW w:w="0" w:type="auto"/>
            <w:vAlign w:val="center"/>
            <w:hideMark/>
          </w:tcPr>
          <w:p w14:paraId="245C95DE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High confidence, minimal false positives</w:t>
            </w:r>
          </w:p>
        </w:tc>
      </w:tr>
      <w:tr w:rsidR="00590FE4" w:rsidRPr="00590FE4" w14:paraId="64D92CF3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789F2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False Positive Rate</w:t>
            </w:r>
          </w:p>
        </w:tc>
        <w:tc>
          <w:tcPr>
            <w:tcW w:w="0" w:type="auto"/>
            <w:vAlign w:val="center"/>
            <w:hideMark/>
          </w:tcPr>
          <w:p w14:paraId="1C03F4E3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&lt;5%</w:t>
            </w:r>
          </w:p>
        </w:tc>
        <w:tc>
          <w:tcPr>
            <w:tcW w:w="0" w:type="auto"/>
            <w:vAlign w:val="center"/>
            <w:hideMark/>
          </w:tcPr>
          <w:p w14:paraId="5ED6787D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Mainly due to overlapping features in cells</w:t>
            </w:r>
          </w:p>
        </w:tc>
      </w:tr>
      <w:tr w:rsidR="00590FE4" w:rsidRPr="00590FE4" w14:paraId="04568259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E427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Flask API Response Time</w:t>
            </w:r>
          </w:p>
        </w:tc>
        <w:tc>
          <w:tcPr>
            <w:tcW w:w="0" w:type="auto"/>
            <w:vAlign w:val="center"/>
            <w:hideMark/>
          </w:tcPr>
          <w:p w14:paraId="2467AC9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~350–500 ms</w:t>
            </w:r>
          </w:p>
        </w:tc>
        <w:tc>
          <w:tcPr>
            <w:tcW w:w="0" w:type="auto"/>
            <w:vAlign w:val="center"/>
            <w:hideMark/>
          </w:tcPr>
          <w:p w14:paraId="3853DD1D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Fast enough for real-time single image use</w:t>
            </w:r>
          </w:p>
        </w:tc>
      </w:tr>
      <w:tr w:rsidR="00590FE4" w:rsidRPr="00590FE4" w14:paraId="7B00E563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3786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Uptime in Local Testing</w:t>
            </w:r>
          </w:p>
        </w:tc>
        <w:tc>
          <w:tcPr>
            <w:tcW w:w="0" w:type="auto"/>
            <w:vAlign w:val="center"/>
            <w:hideMark/>
          </w:tcPr>
          <w:p w14:paraId="1305C315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5F19C755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No crashes in continuous 3-hour test cycle</w:t>
            </w:r>
          </w:p>
        </w:tc>
      </w:tr>
    </w:tbl>
    <w:p w14:paraId="6C6CFB2D" w14:textId="77777777" w:rsidR="00590FE4" w:rsidRPr="00590FE4" w:rsidRDefault="00000000" w:rsidP="00590FE4">
      <w:pPr>
        <w:rPr>
          <w:lang w:val="en-IN"/>
        </w:rPr>
      </w:pPr>
      <w:r>
        <w:rPr>
          <w:lang w:val="en-IN"/>
        </w:rPr>
        <w:pict w14:anchorId="1F403D5C">
          <v:rect id="_x0000_i1027" style="width:0;height:1.5pt" o:hralign="center" o:hrstd="t" o:hr="t" fillcolor="#a0a0a0" stroked="f"/>
        </w:pict>
      </w:r>
    </w:p>
    <w:p w14:paraId="2BECE310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🧪</w:t>
      </w:r>
      <w:r w:rsidRPr="00590FE4">
        <w:rPr>
          <w:b/>
          <w:bCs/>
          <w:lang w:val="en-IN"/>
        </w:rPr>
        <w:t xml:space="preserve"> 3. Testing Environment:</w:t>
      </w:r>
    </w:p>
    <w:p w14:paraId="39CF9E13" w14:textId="77777777" w:rsidR="00590FE4" w:rsidRPr="00590FE4" w:rsidRDefault="00590FE4" w:rsidP="00590FE4">
      <w:pPr>
        <w:numPr>
          <w:ilvl w:val="0"/>
          <w:numId w:val="10"/>
        </w:numPr>
        <w:rPr>
          <w:lang w:val="en-IN"/>
        </w:rPr>
      </w:pPr>
      <w:r w:rsidRPr="00590FE4">
        <w:rPr>
          <w:b/>
          <w:bCs/>
          <w:lang w:val="en-IN"/>
        </w:rPr>
        <w:lastRenderedPageBreak/>
        <w:t>Hardware</w:t>
      </w:r>
      <w:r w:rsidRPr="00590FE4">
        <w:rPr>
          <w:lang w:val="en-IN"/>
        </w:rPr>
        <w:t>: Intel Core i5, 8GB RAM, Windows 10</w:t>
      </w:r>
    </w:p>
    <w:p w14:paraId="6CF020C2" w14:textId="77777777" w:rsidR="00590FE4" w:rsidRPr="00590FE4" w:rsidRDefault="00590FE4" w:rsidP="00590FE4">
      <w:pPr>
        <w:numPr>
          <w:ilvl w:val="0"/>
          <w:numId w:val="10"/>
        </w:numPr>
        <w:rPr>
          <w:lang w:val="en-IN"/>
        </w:rPr>
      </w:pPr>
      <w:r w:rsidRPr="00590FE4">
        <w:rPr>
          <w:b/>
          <w:bCs/>
          <w:lang w:val="en-IN"/>
        </w:rPr>
        <w:t>Software</w:t>
      </w:r>
      <w:r w:rsidRPr="00590FE4">
        <w:rPr>
          <w:lang w:val="en-IN"/>
        </w:rPr>
        <w:t>:</w:t>
      </w:r>
    </w:p>
    <w:p w14:paraId="532594DB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Python 3.8</w:t>
      </w:r>
    </w:p>
    <w:p w14:paraId="63CC826D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Flask 2.x</w:t>
      </w:r>
    </w:p>
    <w:p w14:paraId="37B48CE1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TensorFlow 2.x</w:t>
      </w:r>
    </w:p>
    <w:p w14:paraId="248D6231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OpenCV, Pillow</w:t>
      </w:r>
    </w:p>
    <w:p w14:paraId="5EFCAC18" w14:textId="77777777" w:rsidR="00590FE4" w:rsidRPr="00590FE4" w:rsidRDefault="00590FE4" w:rsidP="00590FE4">
      <w:pPr>
        <w:numPr>
          <w:ilvl w:val="0"/>
          <w:numId w:val="10"/>
        </w:numPr>
        <w:rPr>
          <w:lang w:val="en-IN"/>
        </w:rPr>
      </w:pPr>
      <w:r w:rsidRPr="00590FE4">
        <w:rPr>
          <w:b/>
          <w:bCs/>
          <w:lang w:val="en-IN"/>
        </w:rPr>
        <w:t>Testing Tools</w:t>
      </w:r>
      <w:r w:rsidRPr="00590FE4">
        <w:rPr>
          <w:lang w:val="en-IN"/>
        </w:rPr>
        <w:t>:</w:t>
      </w:r>
    </w:p>
    <w:p w14:paraId="1E62FAB3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Manual UI testing</w:t>
      </w:r>
    </w:p>
    <w:p w14:paraId="563860AB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Postman for Flask API testing</w:t>
      </w:r>
    </w:p>
    <w:p w14:paraId="4BE17070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Browser dev tools for performance analysis</w:t>
      </w:r>
    </w:p>
    <w:p w14:paraId="22A35D3E" w14:textId="77777777" w:rsidR="00590FE4" w:rsidRPr="00590FE4" w:rsidRDefault="00000000" w:rsidP="00590FE4">
      <w:pPr>
        <w:rPr>
          <w:lang w:val="en-IN"/>
        </w:rPr>
      </w:pPr>
      <w:r>
        <w:rPr>
          <w:lang w:val="en-IN"/>
        </w:rPr>
        <w:pict w14:anchorId="7E7EAE83">
          <v:rect id="_x0000_i1028" style="width:0;height:1.5pt" o:hralign="center" o:hrstd="t" o:hr="t" fillcolor="#a0a0a0" stroked="f"/>
        </w:pict>
      </w:r>
    </w:p>
    <w:p w14:paraId="703CE438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Symbol" w:hAnsi="Segoe UI Symbol" w:cs="Segoe UI Symbol"/>
          <w:b/>
          <w:bCs/>
          <w:lang w:val="en-IN"/>
        </w:rPr>
        <w:t>🛠</w:t>
      </w:r>
      <w:r w:rsidRPr="00590FE4">
        <w:rPr>
          <w:b/>
          <w:bCs/>
          <w:lang w:val="en-IN"/>
        </w:rPr>
        <w:t xml:space="preserve"> 4. Recommendations for Further Testing</w:t>
      </w:r>
    </w:p>
    <w:p w14:paraId="6B0C2A3C" w14:textId="77777777" w:rsidR="00590FE4" w:rsidRPr="00590FE4" w:rsidRDefault="00590FE4" w:rsidP="00590FE4">
      <w:pPr>
        <w:numPr>
          <w:ilvl w:val="0"/>
          <w:numId w:val="11"/>
        </w:numPr>
        <w:rPr>
          <w:lang w:val="en-IN"/>
        </w:rPr>
      </w:pPr>
      <w:r w:rsidRPr="00590FE4">
        <w:rPr>
          <w:lang w:val="en-IN"/>
        </w:rPr>
        <w:t>Integrate automated unit testing for each module</w:t>
      </w:r>
    </w:p>
    <w:p w14:paraId="4CBD1D3B" w14:textId="77777777" w:rsidR="00590FE4" w:rsidRPr="00590FE4" w:rsidRDefault="00590FE4" w:rsidP="00590FE4">
      <w:pPr>
        <w:numPr>
          <w:ilvl w:val="0"/>
          <w:numId w:val="11"/>
        </w:numPr>
        <w:rPr>
          <w:lang w:val="en-IN"/>
        </w:rPr>
      </w:pPr>
      <w:r w:rsidRPr="00590FE4">
        <w:rPr>
          <w:lang w:val="en-IN"/>
        </w:rPr>
        <w:t>Add logging and monitoring for backend inference times</w:t>
      </w:r>
    </w:p>
    <w:p w14:paraId="0E174DC2" w14:textId="77777777" w:rsidR="00590FE4" w:rsidRPr="00590FE4" w:rsidRDefault="00590FE4" w:rsidP="00590FE4">
      <w:pPr>
        <w:numPr>
          <w:ilvl w:val="0"/>
          <w:numId w:val="11"/>
        </w:numPr>
        <w:rPr>
          <w:lang w:val="en-IN"/>
        </w:rPr>
      </w:pPr>
      <w:r w:rsidRPr="00590FE4">
        <w:rPr>
          <w:lang w:val="en-IN"/>
        </w:rPr>
        <w:t>Perform stress testing with multiple images concurrently</w:t>
      </w:r>
    </w:p>
    <w:p w14:paraId="2F0EBF7A" w14:textId="77777777" w:rsidR="00590FE4" w:rsidRPr="00590FE4" w:rsidRDefault="00590FE4" w:rsidP="00590FE4">
      <w:pPr>
        <w:numPr>
          <w:ilvl w:val="0"/>
          <w:numId w:val="11"/>
        </w:numPr>
        <w:rPr>
          <w:lang w:val="en-IN"/>
        </w:rPr>
      </w:pPr>
      <w:r w:rsidRPr="00590FE4">
        <w:rPr>
          <w:lang w:val="en-IN"/>
        </w:rPr>
        <w:t>Deploy model in a container (Docker) and evaluate in cloud environments</w:t>
      </w:r>
    </w:p>
    <w:p w14:paraId="63D48768" w14:textId="77777777" w:rsidR="00590FE4" w:rsidRDefault="00590FE4" w:rsidP="00590FE4">
      <w:pPr>
        <w:numPr>
          <w:ilvl w:val="0"/>
          <w:numId w:val="11"/>
        </w:numPr>
        <w:rPr>
          <w:lang w:val="en-IN"/>
        </w:rPr>
      </w:pPr>
      <w:r w:rsidRPr="00590FE4">
        <w:rPr>
          <w:lang w:val="en-IN"/>
        </w:rPr>
        <w:t>Compare performance with other CNNs (e.g., MobileNet, EfficientNet)</w:t>
      </w:r>
    </w:p>
    <w:p w14:paraId="006A4268" w14:textId="77777777" w:rsidR="008B36B4" w:rsidRDefault="008B36B4" w:rsidP="008B36B4">
      <w:pPr>
        <w:pStyle w:val="Heading2"/>
        <w:spacing w:before="360" w:after="80"/>
      </w:pPr>
      <w:r>
        <w:rPr>
          <w:rFonts w:ascii="Arial" w:hAnsi="Arial" w:cs="Arial"/>
          <w:color w:val="000000"/>
          <w:sz w:val="20"/>
          <w:szCs w:val="20"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1870"/>
        <w:gridCol w:w="1740"/>
        <w:gridCol w:w="1846"/>
        <w:gridCol w:w="1497"/>
        <w:gridCol w:w="1034"/>
      </w:tblGrid>
      <w:tr w:rsidR="00505D2B" w14:paraId="1A2BC4A7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823CE4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66B7A5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9FF87D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0CB6CE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CDC178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84011F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Pass/Fail</w:t>
            </w:r>
          </w:p>
        </w:tc>
      </w:tr>
      <w:tr w:rsidR="00505D2B" w14:paraId="794AD49B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23EB99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121783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1CC8A5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4A236F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3E035B" w14:textId="4C94541D" w:rsidR="008B36B4" w:rsidRPr="008B36B4" w:rsidRDefault="008B36B4">
            <w:r>
              <w:t>Work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213B670" w14:textId="00EB6382" w:rsidR="008B36B4" w:rsidRDefault="00505D2B">
            <w:r>
              <w:t>Pass</w:t>
            </w:r>
          </w:p>
        </w:tc>
      </w:tr>
      <w:tr w:rsidR="00505D2B" w14:paraId="2131887D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CB2A21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1C1C83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7EB658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25FF0D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4B6483B" w14:textId="7FCFAA27" w:rsidR="008B36B4" w:rsidRDefault="008B36B4">
            <w:r>
              <w:t>Accepts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FFDA861" w14:textId="20FB7A2C" w:rsidR="008B36B4" w:rsidRDefault="00505D2B">
            <w:r>
              <w:t>PASS</w:t>
            </w:r>
          </w:p>
        </w:tc>
      </w:tr>
      <w:tr w:rsidR="00505D2B" w14:paraId="2907624A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4DED25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8F4DBA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A5B5A1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35D241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BCFEF9D" w14:textId="3D926022" w:rsidR="008B36B4" w:rsidRDefault="00505D2B">
            <w:r>
              <w:t>Functions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328385F" w14:textId="149A2F89" w:rsidR="008B36B4" w:rsidRDefault="00505D2B">
            <w:r>
              <w:t>Pass</w:t>
            </w:r>
          </w:p>
        </w:tc>
      </w:tr>
      <w:tr w:rsidR="00505D2B" w14:paraId="64BE402B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27931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000B24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B842B7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E429C4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1232264" w14:textId="6A60D680" w:rsidR="008B36B4" w:rsidRDefault="00505D2B">
            <w:r>
              <w:t>Predicted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BEB162A" w14:textId="108A4601" w:rsidR="008B36B4" w:rsidRDefault="00505D2B">
            <w:r>
              <w:t>Pass</w:t>
            </w:r>
          </w:p>
        </w:tc>
      </w:tr>
      <w:tr w:rsidR="00505D2B" w14:paraId="2240B2FE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B09593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670E15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9401D5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175026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06AA0BE" w14:textId="455EC46E" w:rsidR="008B36B4" w:rsidRDefault="00505D2B">
            <w:r>
              <w:t>Succesful responce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A551D2" w14:textId="71ED3A72" w:rsidR="008B36B4" w:rsidRDefault="00505D2B">
            <w:r>
              <w:t>Pass</w:t>
            </w:r>
          </w:p>
        </w:tc>
      </w:tr>
      <w:tr w:rsidR="00505D2B" w14:paraId="046DFCB9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1F7B9D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5F87E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AAFE66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EE5602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8668B75" w14:textId="37425F99" w:rsidR="008B36B4" w:rsidRDefault="00505D2B">
            <w:r>
              <w:t>Avg 2.4 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100BD61" w14:textId="0FADFBC2" w:rsidR="008B36B4" w:rsidRDefault="00505D2B">
            <w:r>
              <w:t>PAss</w:t>
            </w:r>
          </w:p>
        </w:tc>
      </w:tr>
      <w:tr w:rsidR="00505D2B" w14:paraId="4F23DDCF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84E774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B000FE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22DE6D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BBC062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7D03FB4" w14:textId="38DD6C4C" w:rsidR="008B36B4" w:rsidRDefault="00505D2B" w:rsidP="00505D2B">
            <w:r>
              <w:t>Handled 100 requests/sec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289689" w14:textId="7F44A04A" w:rsidR="008B36B4" w:rsidRDefault="00505D2B">
            <w:r>
              <w:t>Pass</w:t>
            </w:r>
          </w:p>
        </w:tc>
      </w:tr>
    </w:tbl>
    <w:p w14:paraId="314F7856" w14:textId="77777777" w:rsidR="008B36B4" w:rsidRDefault="008B36B4" w:rsidP="00590FE4">
      <w:pPr>
        <w:numPr>
          <w:ilvl w:val="0"/>
          <w:numId w:val="11"/>
        </w:numPr>
        <w:rPr>
          <w:lang w:val="en-IN"/>
        </w:rPr>
      </w:pPr>
    </w:p>
    <w:p w14:paraId="1803145E" w14:textId="77777777" w:rsidR="008B36B4" w:rsidRDefault="008B36B4" w:rsidP="008B36B4">
      <w:pPr>
        <w:ind w:left="720"/>
        <w:rPr>
          <w:lang w:val="en-IN"/>
        </w:rPr>
      </w:pPr>
    </w:p>
    <w:p w14:paraId="22A0B73E" w14:textId="77777777" w:rsidR="008B36B4" w:rsidRDefault="008B36B4" w:rsidP="008B36B4">
      <w:pPr>
        <w:ind w:left="720"/>
        <w:rPr>
          <w:lang w:val="en-IN"/>
        </w:rPr>
      </w:pPr>
    </w:p>
    <w:p w14:paraId="16CC3DE1" w14:textId="77777777" w:rsidR="008B36B4" w:rsidRPr="00590FE4" w:rsidRDefault="008B36B4" w:rsidP="008B36B4">
      <w:pPr>
        <w:ind w:left="720"/>
        <w:rPr>
          <w:lang w:val="en-IN"/>
        </w:rPr>
      </w:pPr>
    </w:p>
    <w:p w14:paraId="5BC49024" w14:textId="77DFC8AA" w:rsidR="0067232D" w:rsidRDefault="0067232D"/>
    <w:sectPr w:rsidR="006723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C757CA"/>
    <w:multiLevelType w:val="multilevel"/>
    <w:tmpl w:val="2FB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0535B"/>
    <w:multiLevelType w:val="multilevel"/>
    <w:tmpl w:val="416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965263">
    <w:abstractNumId w:val="8"/>
  </w:num>
  <w:num w:numId="2" w16cid:durableId="296029642">
    <w:abstractNumId w:val="6"/>
  </w:num>
  <w:num w:numId="3" w16cid:durableId="443423094">
    <w:abstractNumId w:val="5"/>
  </w:num>
  <w:num w:numId="4" w16cid:durableId="1909798692">
    <w:abstractNumId w:val="4"/>
  </w:num>
  <w:num w:numId="5" w16cid:durableId="2033678216">
    <w:abstractNumId w:val="7"/>
  </w:num>
  <w:num w:numId="6" w16cid:durableId="11227637">
    <w:abstractNumId w:val="3"/>
  </w:num>
  <w:num w:numId="7" w16cid:durableId="1778941652">
    <w:abstractNumId w:val="2"/>
  </w:num>
  <w:num w:numId="8" w16cid:durableId="1479296387">
    <w:abstractNumId w:val="1"/>
  </w:num>
  <w:num w:numId="9" w16cid:durableId="778985375">
    <w:abstractNumId w:val="0"/>
  </w:num>
  <w:num w:numId="10" w16cid:durableId="59407472">
    <w:abstractNumId w:val="9"/>
  </w:num>
  <w:num w:numId="11" w16cid:durableId="1365138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54C"/>
    <w:rsid w:val="0006063C"/>
    <w:rsid w:val="0015074B"/>
    <w:rsid w:val="0029639D"/>
    <w:rsid w:val="00326F90"/>
    <w:rsid w:val="00436AA6"/>
    <w:rsid w:val="00505D2B"/>
    <w:rsid w:val="00590FE4"/>
    <w:rsid w:val="0067232D"/>
    <w:rsid w:val="008B36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870FAB"/>
  <w14:defaultImageDpi w14:val="300"/>
  <w15:docId w15:val="{B19AAF7C-581B-4FAF-BB3E-42A20E08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B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3</cp:revision>
  <dcterms:created xsi:type="dcterms:W3CDTF">2013-12-23T23:15:00Z</dcterms:created>
  <dcterms:modified xsi:type="dcterms:W3CDTF">2025-06-27T11:33:00Z</dcterms:modified>
  <cp:category/>
</cp:coreProperties>
</file>