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A6D07" w14:textId="77777777" w:rsidR="00127F8E" w:rsidRPr="00127F8E" w:rsidRDefault="00127F8E" w:rsidP="00127F8E">
      <w:pPr>
        <w:rPr>
          <w:lang w:val="en-IN"/>
        </w:rPr>
      </w:pPr>
      <w:r w:rsidRPr="00127F8E">
        <w:rPr>
          <w:b/>
          <w:bCs/>
          <w:lang w:val="en-IN"/>
        </w:rPr>
        <w:t>Project Development Phase</w:t>
      </w:r>
    </w:p>
    <w:p w14:paraId="068565AF" w14:textId="77777777" w:rsidR="00127F8E" w:rsidRPr="00127F8E" w:rsidRDefault="00127F8E" w:rsidP="00127F8E">
      <w:pPr>
        <w:rPr>
          <w:lang w:val="en-IN"/>
        </w:rPr>
      </w:pPr>
      <w:r w:rsidRPr="00127F8E">
        <w:rPr>
          <w:b/>
          <w:bCs/>
          <w:lang w:val="en-IN"/>
        </w:rPr>
        <w:t>Model Performance Test</w:t>
      </w:r>
    </w:p>
    <w:p w14:paraId="469AB0A2" w14:textId="77777777" w:rsidR="00127F8E" w:rsidRPr="00127F8E" w:rsidRDefault="00127F8E" w:rsidP="00127F8E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127F8E" w:rsidRPr="00127F8E" w14:paraId="15512C25" w14:textId="77777777" w:rsidTr="00127F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70A53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D2F7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10 February 2025</w:t>
            </w:r>
          </w:p>
        </w:tc>
      </w:tr>
      <w:tr w:rsidR="00127F8E" w:rsidRPr="00127F8E" w14:paraId="66322DD2" w14:textId="77777777" w:rsidTr="00127F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735D2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8A3D7" w14:textId="523973AC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LTVIP2025TMID33915</w:t>
            </w:r>
          </w:p>
        </w:tc>
      </w:tr>
      <w:tr w:rsidR="00127F8E" w:rsidRPr="00127F8E" w14:paraId="6BB24EEC" w14:textId="77777777" w:rsidTr="00127F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4AC67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6C076" w14:textId="53822A53" w:rsidR="00127F8E" w:rsidRPr="00127F8E" w:rsidRDefault="00127F8E" w:rsidP="00127F8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127F8E" w:rsidRPr="00127F8E" w14:paraId="3465EFD6" w14:textId="77777777" w:rsidTr="00127F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AAEB1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C98FE" w14:textId="6146193D" w:rsidR="00127F8E" w:rsidRPr="00127F8E" w:rsidRDefault="00127F8E" w:rsidP="00127F8E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</w:tbl>
    <w:p w14:paraId="45AEBAFC" w14:textId="77777777" w:rsidR="00127F8E" w:rsidRPr="00127F8E" w:rsidRDefault="00127F8E" w:rsidP="00127F8E">
      <w:pPr>
        <w:rPr>
          <w:lang w:val="en-IN"/>
        </w:rPr>
      </w:pPr>
    </w:p>
    <w:p w14:paraId="5B483202" w14:textId="77777777" w:rsidR="00127F8E" w:rsidRPr="00127F8E" w:rsidRDefault="00127F8E" w:rsidP="00127F8E">
      <w:pPr>
        <w:rPr>
          <w:lang w:val="en-IN"/>
        </w:rPr>
      </w:pPr>
      <w:r w:rsidRPr="00127F8E">
        <w:rPr>
          <w:b/>
          <w:bCs/>
          <w:lang w:val="en-IN"/>
        </w:rPr>
        <w:t>Model Performance Testing:</w:t>
      </w:r>
    </w:p>
    <w:p w14:paraId="7BB3561B" w14:textId="77777777" w:rsidR="00127F8E" w:rsidRPr="00127F8E" w:rsidRDefault="00127F8E" w:rsidP="00127F8E">
      <w:pPr>
        <w:rPr>
          <w:lang w:val="en-IN"/>
        </w:rPr>
      </w:pPr>
      <w:r w:rsidRPr="00127F8E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991"/>
        <w:gridCol w:w="907"/>
        <w:gridCol w:w="6392"/>
      </w:tblGrid>
      <w:tr w:rsidR="00127F8E" w:rsidRPr="00127F8E" w14:paraId="12A55E66" w14:textId="77777777" w:rsidTr="00127F8E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52C7" w14:textId="77777777" w:rsidR="00127F8E" w:rsidRPr="00127F8E" w:rsidRDefault="00127F8E" w:rsidP="00127F8E">
            <w:pPr>
              <w:rPr>
                <w:lang w:val="en-IN"/>
              </w:rPr>
            </w:pPr>
            <w:proofErr w:type="spellStart"/>
            <w:r w:rsidRPr="00127F8E">
              <w:rPr>
                <w:b/>
                <w:bCs/>
                <w:lang w:val="en-IN"/>
              </w:rPr>
              <w:t>S.No</w:t>
            </w:r>
            <w:proofErr w:type="spellEnd"/>
            <w:r w:rsidRPr="00127F8E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377A2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1456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AD62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b/>
                <w:bCs/>
                <w:lang w:val="en-IN"/>
              </w:rPr>
              <w:t>Screenshot</w:t>
            </w:r>
          </w:p>
        </w:tc>
      </w:tr>
      <w:tr w:rsidR="00127F8E" w:rsidRPr="00127F8E" w14:paraId="5748406E" w14:textId="77777777" w:rsidTr="00127F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321B4" w14:textId="77777777" w:rsidR="00127F8E" w:rsidRPr="00127F8E" w:rsidRDefault="00127F8E" w:rsidP="00127F8E">
            <w:pPr>
              <w:numPr>
                <w:ilvl w:val="0"/>
                <w:numId w:val="14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EE7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A84E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b/>
                <w:bCs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95F9" w14:textId="58FE4F5E" w:rsidR="00127F8E" w:rsidRPr="00127F8E" w:rsidRDefault="00127F8E" w:rsidP="00127F8E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C180EA3" wp14:editId="6FB0234A">
                  <wp:extent cx="5486400" cy="1809750"/>
                  <wp:effectExtent l="0" t="0" r="0" b="0"/>
                  <wp:docPr id="756669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F8E" w:rsidRPr="00127F8E" w14:paraId="3A5474CD" w14:textId="77777777" w:rsidTr="00127F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A709" w14:textId="77777777" w:rsidR="00127F8E" w:rsidRPr="00127F8E" w:rsidRDefault="00127F8E" w:rsidP="00127F8E">
            <w:pPr>
              <w:numPr>
                <w:ilvl w:val="0"/>
                <w:numId w:val="15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0CD66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4A6A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 xml:space="preserve">Training Accuracy - </w:t>
            </w:r>
            <w:r w:rsidRPr="00127F8E">
              <w:rPr>
                <w:lang w:val="en-IN"/>
              </w:rPr>
              <w:br/>
            </w:r>
            <w:r w:rsidRPr="00127F8E">
              <w:rPr>
                <w:lang w:val="en-IN"/>
              </w:rPr>
              <w:br/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B5F50" w14:textId="15FCACC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drawing>
                <wp:inline distT="0" distB="0" distL="0" distR="0" wp14:anchorId="197D175A" wp14:editId="29B3F288">
                  <wp:extent cx="3743325" cy="2981325"/>
                  <wp:effectExtent l="0" t="0" r="9525" b="9525"/>
                  <wp:docPr id="67777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773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F8E" w:rsidRPr="00127F8E" w14:paraId="18E2A76D" w14:textId="77777777" w:rsidTr="00127F8E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1B629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62CFF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 xml:space="preserve">Fine </w:t>
            </w:r>
            <w:proofErr w:type="spellStart"/>
            <w:r w:rsidRPr="00127F8E">
              <w:rPr>
                <w:lang w:val="en-IN"/>
              </w:rPr>
              <w:t>Tunning</w:t>
            </w:r>
            <w:proofErr w:type="spellEnd"/>
            <w:r w:rsidRPr="00127F8E">
              <w:rPr>
                <w:lang w:val="en-IN"/>
              </w:rPr>
              <w:t xml:space="preserve"> </w:t>
            </w:r>
            <w:proofErr w:type="gramStart"/>
            <w:r w:rsidRPr="00127F8E">
              <w:rPr>
                <w:lang w:val="en-IN"/>
              </w:rPr>
              <w:t>Result( if</w:t>
            </w:r>
            <w:proofErr w:type="gramEnd"/>
            <w:r w:rsidRPr="00127F8E">
              <w:rPr>
                <w:lang w:val="en-IN"/>
              </w:rPr>
              <w:t xml:space="preserve"> </w:t>
            </w:r>
            <w:proofErr w:type="gramStart"/>
            <w:r w:rsidRPr="00127F8E">
              <w:rPr>
                <w:lang w:val="en-IN"/>
              </w:rPr>
              <w:t>Done</w:t>
            </w:r>
            <w:proofErr w:type="gramEnd"/>
            <w:r w:rsidRPr="00127F8E">
              <w:rPr>
                <w:lang w:val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8EDE7" w14:textId="77777777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BAAC2" w14:textId="276CA638" w:rsidR="00127F8E" w:rsidRPr="00127F8E" w:rsidRDefault="00127F8E" w:rsidP="00127F8E">
            <w:pPr>
              <w:rPr>
                <w:lang w:val="en-IN"/>
              </w:rPr>
            </w:pPr>
            <w:r w:rsidRPr="00127F8E">
              <w:rPr>
                <w:lang w:val="en-IN"/>
              </w:rPr>
              <w:drawing>
                <wp:inline distT="0" distB="0" distL="0" distR="0" wp14:anchorId="0E318837" wp14:editId="1BA69ACD">
                  <wp:extent cx="3743325" cy="2676525"/>
                  <wp:effectExtent l="0" t="0" r="9525" b="9525"/>
                  <wp:docPr id="403161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773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DD75C" w14:textId="0CE3F86B" w:rsidR="00496911" w:rsidRPr="00127F8E" w:rsidRDefault="00496911" w:rsidP="00127F8E"/>
    <w:sectPr w:rsidR="00496911" w:rsidRPr="00127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71A36"/>
    <w:multiLevelType w:val="multilevel"/>
    <w:tmpl w:val="9B9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A7102"/>
    <w:multiLevelType w:val="multilevel"/>
    <w:tmpl w:val="4D36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60E7F"/>
    <w:multiLevelType w:val="multilevel"/>
    <w:tmpl w:val="93A0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A53DF"/>
    <w:multiLevelType w:val="multilevel"/>
    <w:tmpl w:val="8E1C68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D5D66"/>
    <w:multiLevelType w:val="multilevel"/>
    <w:tmpl w:val="A9AC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B2B2B"/>
    <w:multiLevelType w:val="multilevel"/>
    <w:tmpl w:val="88B4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545486">
    <w:abstractNumId w:val="8"/>
  </w:num>
  <w:num w:numId="2" w16cid:durableId="1390038431">
    <w:abstractNumId w:val="6"/>
  </w:num>
  <w:num w:numId="3" w16cid:durableId="1513834144">
    <w:abstractNumId w:val="5"/>
  </w:num>
  <w:num w:numId="4" w16cid:durableId="140275519">
    <w:abstractNumId w:val="4"/>
  </w:num>
  <w:num w:numId="5" w16cid:durableId="1346203438">
    <w:abstractNumId w:val="7"/>
  </w:num>
  <w:num w:numId="6" w16cid:durableId="1381517278">
    <w:abstractNumId w:val="3"/>
  </w:num>
  <w:num w:numId="7" w16cid:durableId="504441683">
    <w:abstractNumId w:val="2"/>
  </w:num>
  <w:num w:numId="8" w16cid:durableId="1881935291">
    <w:abstractNumId w:val="1"/>
  </w:num>
  <w:num w:numId="9" w16cid:durableId="95752347">
    <w:abstractNumId w:val="0"/>
  </w:num>
  <w:num w:numId="10" w16cid:durableId="1402287602">
    <w:abstractNumId w:val="9"/>
  </w:num>
  <w:num w:numId="11" w16cid:durableId="1870028439">
    <w:abstractNumId w:val="11"/>
  </w:num>
  <w:num w:numId="12" w16cid:durableId="2027829687">
    <w:abstractNumId w:val="10"/>
  </w:num>
  <w:num w:numId="13" w16cid:durableId="369916157">
    <w:abstractNumId w:val="13"/>
  </w:num>
  <w:num w:numId="14" w16cid:durableId="683630816">
    <w:abstractNumId w:val="14"/>
  </w:num>
  <w:num w:numId="15" w16cid:durableId="1158499473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F8E"/>
    <w:rsid w:val="0015074B"/>
    <w:rsid w:val="0029639D"/>
    <w:rsid w:val="002F7B7F"/>
    <w:rsid w:val="00326F90"/>
    <w:rsid w:val="00496911"/>
    <w:rsid w:val="00655BB1"/>
    <w:rsid w:val="006C1992"/>
    <w:rsid w:val="00AA1D8D"/>
    <w:rsid w:val="00B47730"/>
    <w:rsid w:val="00CB0664"/>
    <w:rsid w:val="00DF6E87"/>
    <w:rsid w:val="00E55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9AA6F"/>
  <w14:defaultImageDpi w14:val="300"/>
  <w15:docId w15:val="{10AE4857-6A61-4B87-97E0-142B6960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09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4</cp:revision>
  <dcterms:created xsi:type="dcterms:W3CDTF">2013-12-23T23:15:00Z</dcterms:created>
  <dcterms:modified xsi:type="dcterms:W3CDTF">2025-06-27T11:40:00Z</dcterms:modified>
  <cp:category/>
</cp:coreProperties>
</file>