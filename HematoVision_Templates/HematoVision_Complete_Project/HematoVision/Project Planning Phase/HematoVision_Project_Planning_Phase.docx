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B1546" w14:textId="77777777" w:rsidR="00F762DA" w:rsidRPr="00F762DA" w:rsidRDefault="00F762DA" w:rsidP="00F762DA">
      <w:pPr>
        <w:rPr>
          <w:lang w:val="en-IN"/>
        </w:rPr>
      </w:pPr>
      <w:r w:rsidRPr="00F762DA">
        <w:rPr>
          <w:b/>
          <w:bCs/>
          <w:lang w:val="en-IN"/>
        </w:rPr>
        <w:t>Project Planning Phase</w:t>
      </w:r>
    </w:p>
    <w:p w14:paraId="168C0CCD" w14:textId="77777777" w:rsidR="00F762DA" w:rsidRPr="00F762DA" w:rsidRDefault="00F762DA" w:rsidP="00F762DA">
      <w:pPr>
        <w:rPr>
          <w:lang w:val="en-IN"/>
        </w:rPr>
      </w:pPr>
      <w:r w:rsidRPr="00F762DA">
        <w:rPr>
          <w:b/>
          <w:bCs/>
          <w:lang w:val="en-IN"/>
        </w:rPr>
        <w:t>Project Planning Template (Product Backlog, Sprint Planning, Stories, Story points)</w:t>
      </w:r>
    </w:p>
    <w:p w14:paraId="15D3DD4E" w14:textId="77777777" w:rsidR="00F762DA" w:rsidRPr="00F762DA" w:rsidRDefault="00F762DA" w:rsidP="00F762DA">
      <w:pPr>
        <w:rPr>
          <w:lang w:val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17"/>
      </w:tblGrid>
      <w:tr w:rsidR="00F762DA" w:rsidRPr="00F762DA" w14:paraId="14C4454A" w14:textId="77777777" w:rsidTr="00F762D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DC217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BD482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15 February 2025</w:t>
            </w:r>
          </w:p>
        </w:tc>
      </w:tr>
      <w:tr w:rsidR="00F762DA" w:rsidRPr="00F762DA" w14:paraId="71E88B66" w14:textId="77777777" w:rsidTr="00F762D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2D4FD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1D517" w14:textId="37D3AADC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LTVIP2025TMID33915</w:t>
            </w:r>
          </w:p>
        </w:tc>
      </w:tr>
      <w:tr w:rsidR="00F762DA" w:rsidRPr="00F762DA" w14:paraId="1FCF4201" w14:textId="77777777" w:rsidTr="00F762D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8C32B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3E684" w14:textId="26F79C28" w:rsidR="00F762DA" w:rsidRPr="00F762DA" w:rsidRDefault="00F762DA" w:rsidP="00F762DA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Hemotovision</w:t>
            </w:r>
            <w:proofErr w:type="spellEnd"/>
          </w:p>
        </w:tc>
      </w:tr>
      <w:tr w:rsidR="00F762DA" w:rsidRPr="00F762DA" w14:paraId="32AC9726" w14:textId="77777777" w:rsidTr="00F762D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3DC87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021C7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5 Marks</w:t>
            </w:r>
          </w:p>
        </w:tc>
      </w:tr>
    </w:tbl>
    <w:p w14:paraId="222F6E10" w14:textId="77777777" w:rsidR="00F762DA" w:rsidRPr="00F762DA" w:rsidRDefault="00F762DA" w:rsidP="00F762DA">
      <w:pPr>
        <w:rPr>
          <w:lang w:val="en-IN"/>
        </w:rPr>
      </w:pPr>
    </w:p>
    <w:p w14:paraId="109E2CD0" w14:textId="77777777" w:rsidR="00F762DA" w:rsidRPr="00F762DA" w:rsidRDefault="00F762DA" w:rsidP="00F762DA">
      <w:pPr>
        <w:rPr>
          <w:lang w:val="en-IN"/>
        </w:rPr>
      </w:pPr>
      <w:r w:rsidRPr="00F762DA">
        <w:rPr>
          <w:b/>
          <w:bCs/>
          <w:lang w:val="en-IN"/>
        </w:rPr>
        <w:t>Product Backlog, Sprint Schedule, and Estimation (4 Marks)</w:t>
      </w:r>
    </w:p>
    <w:p w14:paraId="1F29E89A" w14:textId="77777777" w:rsidR="00F762DA" w:rsidRPr="00F762DA" w:rsidRDefault="00F762DA" w:rsidP="00F762DA">
      <w:pPr>
        <w:rPr>
          <w:lang w:val="en-IN"/>
        </w:rPr>
      </w:pPr>
      <w:r w:rsidRPr="00F762DA">
        <w:rPr>
          <w:lang w:val="en-IN"/>
        </w:rPr>
        <w:t>Use the below template to create product backlog and sprint schedule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"/>
        <w:gridCol w:w="1670"/>
        <w:gridCol w:w="1113"/>
        <w:gridCol w:w="2076"/>
        <w:gridCol w:w="898"/>
        <w:gridCol w:w="1015"/>
        <w:gridCol w:w="1206"/>
      </w:tblGrid>
      <w:tr w:rsidR="00F762DA" w:rsidRPr="00F762DA" w14:paraId="5C9CD903" w14:textId="77777777" w:rsidTr="00F762DA">
        <w:trPr>
          <w:trHeight w:val="26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D28E6" w14:textId="77777777" w:rsidR="00F762DA" w:rsidRPr="00F762DA" w:rsidRDefault="00F762DA" w:rsidP="00F762DA">
            <w:pPr>
              <w:rPr>
                <w:b/>
                <w:bCs/>
                <w:lang w:val="en-IN"/>
              </w:rPr>
            </w:pPr>
            <w:r w:rsidRPr="00F762DA">
              <w:rPr>
                <w:b/>
                <w:bCs/>
                <w:lang w:val="en-IN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6C7EF" w14:textId="77777777" w:rsidR="00F762DA" w:rsidRPr="00F762DA" w:rsidRDefault="00F762DA" w:rsidP="00F762DA">
            <w:pPr>
              <w:rPr>
                <w:b/>
                <w:bCs/>
                <w:lang w:val="en-IN"/>
              </w:rPr>
            </w:pPr>
            <w:r w:rsidRPr="00F762DA">
              <w:rPr>
                <w:b/>
                <w:bCs/>
                <w:lang w:val="en-IN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1077E" w14:textId="77777777" w:rsidR="00F762DA" w:rsidRPr="00F762DA" w:rsidRDefault="00F762DA" w:rsidP="00F762DA">
            <w:pPr>
              <w:rPr>
                <w:b/>
                <w:bCs/>
                <w:lang w:val="en-IN"/>
              </w:rPr>
            </w:pPr>
            <w:r w:rsidRPr="00F762DA">
              <w:rPr>
                <w:b/>
                <w:bCs/>
                <w:lang w:val="en-IN"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96DA6" w14:textId="77777777" w:rsidR="00F762DA" w:rsidRPr="00F762DA" w:rsidRDefault="00F762DA" w:rsidP="00F762DA">
            <w:pPr>
              <w:rPr>
                <w:b/>
                <w:bCs/>
                <w:lang w:val="en-IN"/>
              </w:rPr>
            </w:pPr>
            <w:r w:rsidRPr="00F762DA">
              <w:rPr>
                <w:b/>
                <w:bCs/>
                <w:lang w:val="en-IN"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06355" w14:textId="77777777" w:rsidR="00F762DA" w:rsidRPr="00F762DA" w:rsidRDefault="00F762DA" w:rsidP="00F762DA">
            <w:pPr>
              <w:rPr>
                <w:b/>
                <w:bCs/>
                <w:lang w:val="en-IN"/>
              </w:rPr>
            </w:pPr>
            <w:r w:rsidRPr="00F762DA">
              <w:rPr>
                <w:b/>
                <w:bCs/>
                <w:lang w:val="en-IN"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F6842" w14:textId="77777777" w:rsidR="00F762DA" w:rsidRPr="00F762DA" w:rsidRDefault="00F762DA" w:rsidP="00F762DA">
            <w:pPr>
              <w:rPr>
                <w:b/>
                <w:bCs/>
                <w:lang w:val="en-IN"/>
              </w:rPr>
            </w:pPr>
            <w:r w:rsidRPr="00F762DA">
              <w:rPr>
                <w:b/>
                <w:bCs/>
                <w:lang w:val="en-IN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F5E2F" w14:textId="77777777" w:rsidR="00F762DA" w:rsidRPr="00F762DA" w:rsidRDefault="00F762DA" w:rsidP="00F762DA">
            <w:pPr>
              <w:rPr>
                <w:b/>
                <w:bCs/>
                <w:lang w:val="en-IN"/>
              </w:rPr>
            </w:pPr>
            <w:r w:rsidRPr="00F762DA">
              <w:rPr>
                <w:b/>
                <w:bCs/>
                <w:lang w:val="en-IN"/>
              </w:rPr>
              <w:t>Team Members</w:t>
            </w:r>
          </w:p>
        </w:tc>
      </w:tr>
      <w:tr w:rsidR="00F762DA" w:rsidRPr="00F762DA" w14:paraId="09F2DDF5" w14:textId="77777777" w:rsidTr="00F762DA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E31CF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981B4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1B65F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E4E80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As a user, I can register for the application by entering my email, password, and confirming my password.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6653C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67561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1E81F" w14:textId="7B809572" w:rsidR="00F762DA" w:rsidRPr="00F762DA" w:rsidRDefault="00F762DA" w:rsidP="00F762DA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  <w:tr w:rsidR="00F762DA" w:rsidRPr="00F762DA" w14:paraId="6C6FB41C" w14:textId="77777777" w:rsidTr="00F762DA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9BAAC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B3AF0" w14:textId="77777777" w:rsidR="00F762DA" w:rsidRPr="00F762DA" w:rsidRDefault="00F762DA" w:rsidP="00F762DA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0FCF3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4E878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As a user, I will receive confirmation email once I have registered for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7168B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888E5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88E16" w14:textId="0EF221DD" w:rsidR="00F762DA" w:rsidRPr="00F762DA" w:rsidRDefault="00F762DA" w:rsidP="00F762DA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  <w:tr w:rsidR="00F762DA" w:rsidRPr="00F762DA" w14:paraId="2C8FC83B" w14:textId="77777777" w:rsidTr="00F762DA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D9960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1AD72" w14:textId="77777777" w:rsidR="00F762DA" w:rsidRPr="00F762DA" w:rsidRDefault="00F762DA" w:rsidP="00F762DA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7E9BF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F1D7A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As a user, I can register for the application through Facebook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AAA08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9F781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900C7" w14:textId="7A09E10A" w:rsidR="00F762DA" w:rsidRPr="00F762DA" w:rsidRDefault="00F762DA" w:rsidP="00F762DA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  <w:tr w:rsidR="00F762DA" w:rsidRPr="00F762DA" w14:paraId="538953FE" w14:textId="77777777" w:rsidTr="00F762DA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15587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AEA92" w14:textId="77777777" w:rsidR="00F762DA" w:rsidRPr="00F762DA" w:rsidRDefault="00F762DA" w:rsidP="00F762DA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5A44D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USN-4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CFFD4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 xml:space="preserve">As a user, I can register for the application through </w:t>
            </w:r>
            <w:r w:rsidRPr="00F762DA">
              <w:rPr>
                <w:lang w:val="en-IN"/>
              </w:rPr>
              <w:lastRenderedPageBreak/>
              <w:t>Gmail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F4A65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5F17E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E185C" w14:textId="680B40F4" w:rsidR="00F762DA" w:rsidRPr="00F762DA" w:rsidRDefault="00F762DA" w:rsidP="00F762DA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  <w:tr w:rsidR="00F762DA" w:rsidRPr="00F762DA" w14:paraId="7F267689" w14:textId="77777777" w:rsidTr="00F762DA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8178E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C8C15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6F83D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USN-5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E2AAD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As a user, I can log into the application by entering email &amp; 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82BFB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BFCB3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A2191" w14:textId="6440AAB6" w:rsidR="00F762DA" w:rsidRPr="00F762DA" w:rsidRDefault="00F762DA" w:rsidP="00F762DA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  <w:tr w:rsidR="00F762DA" w:rsidRPr="00F762DA" w14:paraId="33375965" w14:textId="77777777" w:rsidTr="00F762DA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E7530" w14:textId="50F8A2D1" w:rsidR="00F762DA" w:rsidRPr="00F762DA" w:rsidRDefault="00F762DA" w:rsidP="00F762DA">
            <w:pPr>
              <w:rPr>
                <w:lang w:val="en-IN"/>
              </w:rPr>
            </w:pPr>
            <w:r>
              <w:rPr>
                <w:lang w:val="en-IN"/>
              </w:rPr>
              <w:t>Sprint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25907" w14:textId="77777777" w:rsidR="00F762DA" w:rsidRPr="00F762DA" w:rsidRDefault="00F762DA" w:rsidP="00F762DA">
            <w:pPr>
              <w:rPr>
                <w:lang w:val="en-IN"/>
              </w:rPr>
            </w:pPr>
            <w:r w:rsidRPr="00F762DA">
              <w:rPr>
                <w:lang w:val="en-IN"/>
              </w:rPr>
              <w:t>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E29EC" w14:textId="7446E47F" w:rsidR="00F762DA" w:rsidRPr="00F762DA" w:rsidRDefault="00F762DA" w:rsidP="00F762DA">
            <w:pPr>
              <w:rPr>
                <w:lang w:val="en-IN"/>
              </w:rPr>
            </w:pPr>
            <w:r>
              <w:rPr>
                <w:lang w:val="en-IN"/>
              </w:rPr>
              <w:t>USN-6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B39DF" w14:textId="4E381D42" w:rsidR="00F762DA" w:rsidRPr="00F762DA" w:rsidRDefault="00F762DA" w:rsidP="00F762DA">
            <w:pPr>
              <w:rPr>
                <w:lang w:val="en-IN"/>
              </w:rPr>
            </w:pPr>
            <w:r w:rsidRPr="00F762DA">
              <w:t>As a user, I can view the dashboard showing prediction history, classification stats, and a summary of recent uploads.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7F2A9" w14:textId="1461EDD5" w:rsidR="00F762DA" w:rsidRPr="00F762DA" w:rsidRDefault="00F762DA" w:rsidP="00F762DA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4FE49" w14:textId="1C4E1B78" w:rsidR="00F762DA" w:rsidRPr="00F762DA" w:rsidRDefault="00F762DA" w:rsidP="00F762DA">
            <w:pPr>
              <w:rPr>
                <w:lang w:val="en-IN"/>
              </w:rPr>
            </w:pPr>
            <w:r>
              <w:rPr>
                <w:lang w:val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BF588" w14:textId="1FE1F91D" w:rsidR="00F762DA" w:rsidRPr="00F762DA" w:rsidRDefault="00F762DA" w:rsidP="00F762DA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  <w:tr w:rsidR="00F762DA" w:rsidRPr="00F762DA" w14:paraId="67798536" w14:textId="77777777" w:rsidTr="00F762DA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D3C40" w14:textId="77777777" w:rsidR="00F762DA" w:rsidRPr="00F762DA" w:rsidRDefault="00F762DA" w:rsidP="00F762DA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D44CF" w14:textId="77777777" w:rsidR="00F762DA" w:rsidRPr="00F762DA" w:rsidRDefault="00F762DA" w:rsidP="00F762DA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57FDC" w14:textId="77777777" w:rsidR="00F762DA" w:rsidRPr="00F762DA" w:rsidRDefault="00F762DA" w:rsidP="00F762DA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6D969" w14:textId="77777777" w:rsidR="00F762DA" w:rsidRPr="00F762DA" w:rsidRDefault="00F762DA" w:rsidP="00F762DA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F7DB8" w14:textId="77777777" w:rsidR="00F762DA" w:rsidRPr="00F762DA" w:rsidRDefault="00F762DA" w:rsidP="00F762DA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6B6E4" w14:textId="77777777" w:rsidR="00F762DA" w:rsidRPr="00F762DA" w:rsidRDefault="00F762DA" w:rsidP="00F762DA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30166" w14:textId="77777777" w:rsidR="00F762DA" w:rsidRPr="00F762DA" w:rsidRDefault="00F762DA" w:rsidP="00F762DA">
            <w:pPr>
              <w:rPr>
                <w:lang w:val="en-IN"/>
              </w:rPr>
            </w:pPr>
          </w:p>
        </w:tc>
      </w:tr>
      <w:tr w:rsidR="00F762DA" w:rsidRPr="00F762DA" w14:paraId="0EDD80F0" w14:textId="77777777" w:rsidTr="00F762DA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85CD5" w14:textId="77777777" w:rsidR="00F762DA" w:rsidRPr="00F762DA" w:rsidRDefault="00F762DA" w:rsidP="00F762DA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E26A7" w14:textId="77777777" w:rsidR="00F762DA" w:rsidRPr="00F762DA" w:rsidRDefault="00F762DA" w:rsidP="00F762DA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DB540" w14:textId="77777777" w:rsidR="00F762DA" w:rsidRPr="00F762DA" w:rsidRDefault="00F762DA" w:rsidP="00F762DA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F3742" w14:textId="77777777" w:rsidR="00F762DA" w:rsidRPr="00F762DA" w:rsidRDefault="00F762DA" w:rsidP="00F762DA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7C51B" w14:textId="77777777" w:rsidR="00F762DA" w:rsidRPr="00F762DA" w:rsidRDefault="00F762DA" w:rsidP="00F762DA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16664" w14:textId="77777777" w:rsidR="00F762DA" w:rsidRPr="00F762DA" w:rsidRDefault="00F762DA" w:rsidP="00F762DA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1CC0A" w14:textId="77777777" w:rsidR="00F762DA" w:rsidRPr="00F762DA" w:rsidRDefault="00F762DA" w:rsidP="00F762DA">
            <w:pPr>
              <w:rPr>
                <w:lang w:val="en-IN"/>
              </w:rPr>
            </w:pPr>
          </w:p>
        </w:tc>
      </w:tr>
    </w:tbl>
    <w:p w14:paraId="1A61336D" w14:textId="3708F20E" w:rsidR="00782E00" w:rsidRDefault="00782E00"/>
    <w:sectPr w:rsidR="00782E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8936850">
    <w:abstractNumId w:val="8"/>
  </w:num>
  <w:num w:numId="2" w16cid:durableId="420880640">
    <w:abstractNumId w:val="6"/>
  </w:num>
  <w:num w:numId="3" w16cid:durableId="90468371">
    <w:abstractNumId w:val="5"/>
  </w:num>
  <w:num w:numId="4" w16cid:durableId="47343786">
    <w:abstractNumId w:val="4"/>
  </w:num>
  <w:num w:numId="5" w16cid:durableId="1447502464">
    <w:abstractNumId w:val="7"/>
  </w:num>
  <w:num w:numId="6" w16cid:durableId="1544900678">
    <w:abstractNumId w:val="3"/>
  </w:num>
  <w:num w:numId="7" w16cid:durableId="2134404071">
    <w:abstractNumId w:val="2"/>
  </w:num>
  <w:num w:numId="8" w16cid:durableId="527715758">
    <w:abstractNumId w:val="1"/>
  </w:num>
  <w:num w:numId="9" w16cid:durableId="1423380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2E00"/>
    <w:rsid w:val="00AA1D8D"/>
    <w:rsid w:val="00B47730"/>
    <w:rsid w:val="00CB0664"/>
    <w:rsid w:val="00F555F8"/>
    <w:rsid w:val="00F762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9CC470"/>
  <w14:defaultImageDpi w14:val="300"/>
  <w15:docId w15:val="{BCC0C677-4ADF-4ED8-AC50-FFEE5DDA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6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Ajeem Mohammd</cp:lastModifiedBy>
  <cp:revision>2</cp:revision>
  <dcterms:created xsi:type="dcterms:W3CDTF">2013-12-23T23:15:00Z</dcterms:created>
  <dcterms:modified xsi:type="dcterms:W3CDTF">2025-06-27T12:29:00Z</dcterms:modified>
  <cp:category/>
</cp:coreProperties>
</file>