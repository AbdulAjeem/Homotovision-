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6F065" w14:textId="77777777" w:rsidR="00125AB7" w:rsidRPr="00125AB7" w:rsidRDefault="00125AB7" w:rsidP="00125AB7">
      <w:pPr>
        <w:rPr>
          <w:lang w:val="en-IN"/>
        </w:rPr>
      </w:pPr>
      <w:r w:rsidRPr="00125AB7">
        <w:rPr>
          <w:b/>
          <w:bCs/>
          <w:lang w:val="en-IN"/>
        </w:rPr>
        <w:t>Project Design Phase-II</w:t>
      </w:r>
    </w:p>
    <w:p w14:paraId="3DE130BA" w14:textId="77777777" w:rsidR="00125AB7" w:rsidRPr="00125AB7" w:rsidRDefault="00125AB7" w:rsidP="00125AB7">
      <w:pPr>
        <w:rPr>
          <w:lang w:val="en-IN"/>
        </w:rPr>
      </w:pPr>
      <w:r w:rsidRPr="00125AB7">
        <w:rPr>
          <w:b/>
          <w:bCs/>
          <w:lang w:val="en-IN"/>
        </w:rPr>
        <w:t>Data Flow Diagram &amp; User Stories</w:t>
      </w:r>
    </w:p>
    <w:p w14:paraId="031727D7" w14:textId="77777777" w:rsidR="00125AB7" w:rsidRPr="00125AB7" w:rsidRDefault="00125AB7" w:rsidP="00125AB7">
      <w:pPr>
        <w:rPr>
          <w:lang w:val="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95"/>
        <w:gridCol w:w="2417"/>
      </w:tblGrid>
      <w:tr w:rsidR="00125AB7" w:rsidRPr="00125AB7" w14:paraId="46439565" w14:textId="77777777" w:rsidTr="00125AB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01589" w14:textId="50B1309D" w:rsidR="00125AB7" w:rsidRPr="00125AB7" w:rsidRDefault="00125AB7" w:rsidP="00125AB7">
            <w:pPr>
              <w:rPr>
                <w:lang w:val="en-IN"/>
              </w:rPr>
            </w:pPr>
            <w:r w:rsidRPr="00125AB7">
              <w:rPr>
                <w:lang w:val="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6E59D" w14:textId="642DC654" w:rsidR="00125AB7" w:rsidRPr="00125AB7" w:rsidRDefault="00125AB7" w:rsidP="00125AB7">
            <w:pPr>
              <w:rPr>
                <w:lang w:val="en-IN"/>
              </w:rPr>
            </w:pPr>
            <w:r>
              <w:rPr>
                <w:lang w:val="en-IN"/>
              </w:rPr>
              <w:t>22 June</w:t>
            </w:r>
            <w:r w:rsidRPr="00125AB7">
              <w:rPr>
                <w:lang w:val="en-IN"/>
              </w:rPr>
              <w:t xml:space="preserve"> 2025</w:t>
            </w:r>
          </w:p>
        </w:tc>
      </w:tr>
      <w:tr w:rsidR="00125AB7" w:rsidRPr="00125AB7" w14:paraId="5618CE81" w14:textId="77777777" w:rsidTr="00125AB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729F8" w14:textId="77777777" w:rsidR="00125AB7" w:rsidRPr="00125AB7" w:rsidRDefault="00125AB7" w:rsidP="00125AB7">
            <w:pPr>
              <w:rPr>
                <w:lang w:val="en-IN"/>
              </w:rPr>
            </w:pPr>
            <w:r w:rsidRPr="00125AB7">
              <w:rPr>
                <w:lang w:val="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1E69C" w14:textId="69ABBCFC" w:rsidR="00125AB7" w:rsidRPr="00125AB7" w:rsidRDefault="00125AB7" w:rsidP="00125AB7">
            <w:pPr>
              <w:rPr>
                <w:lang w:val="en-IN"/>
              </w:rPr>
            </w:pPr>
            <w:r w:rsidRPr="00125AB7">
              <w:rPr>
                <w:lang w:val="en-IN"/>
              </w:rPr>
              <w:t>LTVIP2025TMID33915</w:t>
            </w:r>
          </w:p>
        </w:tc>
      </w:tr>
      <w:tr w:rsidR="00125AB7" w:rsidRPr="00125AB7" w14:paraId="51218E61" w14:textId="77777777" w:rsidTr="00125AB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710EB" w14:textId="77777777" w:rsidR="00125AB7" w:rsidRPr="00125AB7" w:rsidRDefault="00125AB7" w:rsidP="00125AB7">
            <w:pPr>
              <w:rPr>
                <w:lang w:val="en-IN"/>
              </w:rPr>
            </w:pPr>
            <w:r w:rsidRPr="00125AB7">
              <w:rPr>
                <w:lang w:val="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0C9FB" w14:textId="61A55C93" w:rsidR="00125AB7" w:rsidRPr="00125AB7" w:rsidRDefault="00125AB7" w:rsidP="00125AB7">
            <w:pPr>
              <w:rPr>
                <w:lang w:val="en-IN"/>
              </w:rPr>
            </w:pPr>
            <w:proofErr w:type="spellStart"/>
            <w:r>
              <w:rPr>
                <w:lang w:val="en-IN"/>
              </w:rPr>
              <w:t>Hemotovision</w:t>
            </w:r>
            <w:proofErr w:type="spellEnd"/>
          </w:p>
        </w:tc>
      </w:tr>
      <w:tr w:rsidR="00125AB7" w:rsidRPr="00125AB7" w14:paraId="3DB41965" w14:textId="77777777" w:rsidTr="00125AB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0042C" w14:textId="77777777" w:rsidR="00125AB7" w:rsidRPr="00125AB7" w:rsidRDefault="00125AB7" w:rsidP="00125AB7">
            <w:pPr>
              <w:rPr>
                <w:lang w:val="en-IN"/>
              </w:rPr>
            </w:pPr>
            <w:r w:rsidRPr="00125AB7">
              <w:rPr>
                <w:lang w:val="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CB2CB" w14:textId="77777777" w:rsidR="00125AB7" w:rsidRPr="00125AB7" w:rsidRDefault="00125AB7" w:rsidP="00125AB7">
            <w:pPr>
              <w:rPr>
                <w:lang w:val="en-IN"/>
              </w:rPr>
            </w:pPr>
            <w:r w:rsidRPr="00125AB7">
              <w:rPr>
                <w:lang w:val="en-IN"/>
              </w:rPr>
              <w:t>4 Marks</w:t>
            </w:r>
          </w:p>
        </w:tc>
      </w:tr>
    </w:tbl>
    <w:p w14:paraId="413F1713" w14:textId="77777777" w:rsidR="00125AB7" w:rsidRPr="00125AB7" w:rsidRDefault="00125AB7" w:rsidP="00125AB7">
      <w:pPr>
        <w:rPr>
          <w:lang w:val="en-IN"/>
        </w:rPr>
      </w:pPr>
    </w:p>
    <w:p w14:paraId="2C651682" w14:textId="77777777" w:rsidR="00125AB7" w:rsidRPr="00125AB7" w:rsidRDefault="00125AB7" w:rsidP="00125AB7">
      <w:pPr>
        <w:rPr>
          <w:lang w:val="en-IN"/>
        </w:rPr>
      </w:pPr>
      <w:r w:rsidRPr="00125AB7">
        <w:rPr>
          <w:b/>
          <w:bCs/>
          <w:lang w:val="en-IN"/>
        </w:rPr>
        <w:t>Data Flow Diagrams:</w:t>
      </w:r>
    </w:p>
    <w:p w14:paraId="3D1D5491" w14:textId="77777777" w:rsidR="00125AB7" w:rsidRPr="00125AB7" w:rsidRDefault="00125AB7" w:rsidP="00125AB7">
      <w:pPr>
        <w:rPr>
          <w:lang w:val="en-IN"/>
        </w:rPr>
      </w:pPr>
      <w:r w:rsidRPr="00125AB7">
        <w:rPr>
          <w:lang w:val="en-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9420243" w14:textId="77777777" w:rsidR="00125AB7" w:rsidRPr="00125AB7" w:rsidRDefault="00125AB7" w:rsidP="00125AB7">
      <w:pPr>
        <w:rPr>
          <w:lang w:val="en-IN"/>
        </w:rPr>
      </w:pPr>
    </w:p>
    <w:p w14:paraId="645D9808" w14:textId="331D47A4" w:rsidR="00125AB7" w:rsidRDefault="00125AB7" w:rsidP="00125AB7">
      <w:r w:rsidRPr="00125AB7">
        <w:rPr>
          <w:b/>
          <w:bCs/>
          <w:lang w:val="en-IN"/>
        </w:rPr>
        <w:t xml:space="preserve">Example: </w:t>
      </w:r>
      <w:hyperlink r:id="rId6" w:history="1">
        <w:r w:rsidRPr="00125AB7">
          <w:rPr>
            <w:rStyle w:val="Hyperlink"/>
            <w:b/>
            <w:bCs/>
            <w:lang w:val="en-IN"/>
          </w:rPr>
          <w:t>(Simplified)</w:t>
        </w:r>
      </w:hyperlink>
      <w:r w:rsidRPr="00125AB7">
        <w:rPr>
          <w:lang w:val="en-IN"/>
        </w:rPr>
        <w:drawing>
          <wp:inline distT="0" distB="0" distL="0" distR="0" wp14:anchorId="05782365" wp14:editId="67382619">
            <wp:extent cx="4486275" cy="2867025"/>
            <wp:effectExtent l="0" t="0" r="9525" b="9525"/>
            <wp:docPr id="435572137" name="Picture 4" descr="A diagram of a user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72137" name="Picture 4" descr="A diagram of a user flow&#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2867025"/>
                    </a:xfrm>
                    <a:prstGeom prst="rect">
                      <a:avLst/>
                    </a:prstGeom>
                    <a:noFill/>
                    <a:ln>
                      <a:noFill/>
                    </a:ln>
                  </pic:spPr>
                </pic:pic>
              </a:graphicData>
            </a:graphic>
          </wp:inline>
        </w:drawing>
      </w:r>
    </w:p>
    <w:p w14:paraId="6CA2D5D2" w14:textId="57507A42" w:rsidR="00125AB7" w:rsidRPr="00125AB7" w:rsidRDefault="00125AB7" w:rsidP="00125AB7">
      <w:pPr>
        <w:rPr>
          <w:lang w:val="en-IN"/>
        </w:rPr>
      </w:pPr>
      <w:r w:rsidRPr="00125AB7">
        <w:rPr>
          <w:lang w:val="en-IN"/>
        </w:rPr>
        <w:lastRenderedPageBreak/>
        <w:drawing>
          <wp:inline distT="0" distB="0" distL="0" distR="0" wp14:anchorId="7425E3D8" wp14:editId="2220BF03">
            <wp:extent cx="5486400" cy="3291840"/>
            <wp:effectExtent l="0" t="0" r="0" b="3810"/>
            <wp:docPr id="1973466850"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66850" name="Picture 6" descr="A diagram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08DD6A35" w14:textId="77777777" w:rsidR="00125AB7" w:rsidRPr="00125AB7" w:rsidRDefault="00125AB7" w:rsidP="00125AB7">
      <w:pPr>
        <w:rPr>
          <w:lang w:val="en-IN"/>
        </w:rPr>
      </w:pPr>
    </w:p>
    <w:p w14:paraId="759E66FC" w14:textId="469E1B4E" w:rsidR="00125AB7" w:rsidRPr="00125AB7" w:rsidRDefault="00125AB7" w:rsidP="00125AB7">
      <w:pPr>
        <w:rPr>
          <w:lang w:val="en-IN"/>
        </w:rPr>
      </w:pPr>
      <w:r w:rsidRPr="00125AB7">
        <w:rPr>
          <w:b/>
          <w:bCs/>
          <w:lang w:val="en-IN"/>
        </w:rPr>
        <w:drawing>
          <wp:inline distT="0" distB="0" distL="0" distR="0" wp14:anchorId="6CF2940F" wp14:editId="65D8BB80">
            <wp:extent cx="2971800" cy="2581275"/>
            <wp:effectExtent l="0" t="0" r="0" b="9525"/>
            <wp:docPr id="588466029"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581275"/>
                    </a:xfrm>
                    <a:prstGeom prst="rect">
                      <a:avLst/>
                    </a:prstGeom>
                    <a:noFill/>
                    <a:ln>
                      <a:noFill/>
                    </a:ln>
                  </pic:spPr>
                </pic:pic>
              </a:graphicData>
            </a:graphic>
          </wp:inline>
        </w:drawing>
      </w:r>
    </w:p>
    <w:p w14:paraId="58E1C9F5" w14:textId="77777777" w:rsidR="00125AB7" w:rsidRPr="00125AB7" w:rsidRDefault="00125AB7" w:rsidP="00125AB7">
      <w:pPr>
        <w:rPr>
          <w:lang w:val="en-IN"/>
        </w:rPr>
      </w:pPr>
    </w:p>
    <w:p w14:paraId="690D91F2" w14:textId="77777777" w:rsidR="00125AB7" w:rsidRPr="00125AB7" w:rsidRDefault="00125AB7" w:rsidP="00125AB7">
      <w:pPr>
        <w:rPr>
          <w:lang w:val="en-IN"/>
        </w:rPr>
      </w:pPr>
      <w:r w:rsidRPr="00125AB7">
        <w:rPr>
          <w:b/>
          <w:bCs/>
          <w:lang w:val="en-IN"/>
        </w:rPr>
        <w:t>User Stories</w:t>
      </w:r>
    </w:p>
    <w:p w14:paraId="48A4D7DE" w14:textId="77777777" w:rsidR="00125AB7" w:rsidRPr="00125AB7" w:rsidRDefault="00125AB7" w:rsidP="00125AB7">
      <w:pPr>
        <w:rPr>
          <w:lang w:val="en-IN"/>
        </w:rPr>
      </w:pPr>
      <w:r w:rsidRPr="00125AB7">
        <w:rPr>
          <w:lang w:val="en-IN"/>
        </w:rPr>
        <w:t>Use the below template to list all the user stories for the product.</w:t>
      </w:r>
    </w:p>
    <w:tbl>
      <w:tblPr>
        <w:tblW w:w="0" w:type="auto"/>
        <w:tblCellMar>
          <w:top w:w="15" w:type="dxa"/>
          <w:left w:w="15" w:type="dxa"/>
          <w:bottom w:w="15" w:type="dxa"/>
          <w:right w:w="15" w:type="dxa"/>
        </w:tblCellMar>
        <w:tblLook w:val="04A0" w:firstRow="1" w:lastRow="0" w:firstColumn="1" w:lastColumn="0" w:noHBand="0" w:noVBand="1"/>
      </w:tblPr>
      <w:tblGrid>
        <w:gridCol w:w="1521"/>
        <w:gridCol w:w="1521"/>
        <w:gridCol w:w="1021"/>
        <w:gridCol w:w="1409"/>
        <w:gridCol w:w="1408"/>
        <w:gridCol w:w="996"/>
        <w:gridCol w:w="980"/>
      </w:tblGrid>
      <w:tr w:rsidR="00125AB7" w:rsidRPr="00125AB7" w14:paraId="32FEEDAA" w14:textId="77777777" w:rsidTr="00125AB7">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A2926" w14:textId="77777777" w:rsidR="00125AB7" w:rsidRPr="00125AB7" w:rsidRDefault="00125AB7" w:rsidP="00125AB7">
            <w:pPr>
              <w:rPr>
                <w:b/>
                <w:bCs/>
                <w:lang w:val="en-IN"/>
              </w:rPr>
            </w:pPr>
            <w:r w:rsidRPr="00125AB7">
              <w:rPr>
                <w:b/>
                <w:bCs/>
                <w:lang w:val="en-IN"/>
              </w:rPr>
              <w:lastRenderedPageBreak/>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99E46" w14:textId="77777777" w:rsidR="00125AB7" w:rsidRPr="00125AB7" w:rsidRDefault="00125AB7" w:rsidP="00125AB7">
            <w:pPr>
              <w:rPr>
                <w:b/>
                <w:bCs/>
                <w:lang w:val="en-IN"/>
              </w:rPr>
            </w:pPr>
            <w:r w:rsidRPr="00125AB7">
              <w:rPr>
                <w:b/>
                <w:bCs/>
                <w:lang w:val="en-IN"/>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9CCDA" w14:textId="77777777" w:rsidR="00125AB7" w:rsidRPr="00125AB7" w:rsidRDefault="00125AB7" w:rsidP="00125AB7">
            <w:pPr>
              <w:rPr>
                <w:b/>
                <w:bCs/>
                <w:lang w:val="en-IN"/>
              </w:rPr>
            </w:pPr>
            <w:r w:rsidRPr="00125AB7">
              <w:rPr>
                <w:b/>
                <w:bCs/>
                <w:lang w:val="en-IN"/>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4B6EB" w14:textId="77777777" w:rsidR="00125AB7" w:rsidRPr="00125AB7" w:rsidRDefault="00125AB7" w:rsidP="00125AB7">
            <w:pPr>
              <w:rPr>
                <w:b/>
                <w:bCs/>
                <w:lang w:val="en-IN"/>
              </w:rPr>
            </w:pPr>
            <w:r w:rsidRPr="00125AB7">
              <w:rPr>
                <w:b/>
                <w:bCs/>
                <w:lang w:val="en-IN"/>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A022D" w14:textId="77777777" w:rsidR="00125AB7" w:rsidRPr="00125AB7" w:rsidRDefault="00125AB7" w:rsidP="00125AB7">
            <w:pPr>
              <w:rPr>
                <w:b/>
                <w:bCs/>
                <w:lang w:val="en-IN"/>
              </w:rPr>
            </w:pPr>
            <w:r w:rsidRPr="00125AB7">
              <w:rPr>
                <w:b/>
                <w:bCs/>
                <w:lang w:val="en-IN"/>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26A03" w14:textId="77777777" w:rsidR="00125AB7" w:rsidRPr="00125AB7" w:rsidRDefault="00125AB7" w:rsidP="00125AB7">
            <w:pPr>
              <w:rPr>
                <w:b/>
                <w:bCs/>
                <w:lang w:val="en-IN"/>
              </w:rPr>
            </w:pPr>
            <w:r w:rsidRPr="00125AB7">
              <w:rPr>
                <w:b/>
                <w:bCs/>
                <w:lang w:val="en-IN"/>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9E40F" w14:textId="77777777" w:rsidR="00125AB7" w:rsidRPr="00125AB7" w:rsidRDefault="00125AB7" w:rsidP="00125AB7">
            <w:pPr>
              <w:rPr>
                <w:b/>
                <w:bCs/>
                <w:lang w:val="en-IN"/>
              </w:rPr>
            </w:pPr>
            <w:r w:rsidRPr="00125AB7">
              <w:rPr>
                <w:b/>
                <w:bCs/>
                <w:lang w:val="en-IN"/>
              </w:rPr>
              <w:t>Release</w:t>
            </w:r>
          </w:p>
        </w:tc>
      </w:tr>
      <w:tr w:rsidR="00125AB7" w:rsidRPr="00125AB7" w14:paraId="17EB72D8"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060E8" w14:textId="77777777" w:rsidR="00125AB7" w:rsidRPr="00125AB7" w:rsidRDefault="00125AB7" w:rsidP="00125AB7">
            <w:pPr>
              <w:rPr>
                <w:lang w:val="en-IN"/>
              </w:rPr>
            </w:pPr>
            <w:r w:rsidRPr="00125AB7">
              <w:rPr>
                <w:lang w:val="en-IN"/>
              </w:rPr>
              <w:t>Customer (Mobile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C28F6E" w14:textId="77777777" w:rsidR="00125AB7" w:rsidRPr="00125AB7" w:rsidRDefault="00125AB7" w:rsidP="00125AB7">
            <w:pPr>
              <w:rPr>
                <w:lang w:val="en-IN"/>
              </w:rPr>
            </w:pPr>
            <w:r w:rsidRPr="00125AB7">
              <w:rPr>
                <w:lang w:val="en-IN"/>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53F36" w14:textId="77777777" w:rsidR="00125AB7" w:rsidRPr="00125AB7" w:rsidRDefault="00125AB7" w:rsidP="00125AB7">
            <w:pPr>
              <w:rPr>
                <w:lang w:val="en-IN"/>
              </w:rPr>
            </w:pPr>
            <w:r w:rsidRPr="00125AB7">
              <w:rPr>
                <w:lang w:val="en-I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6C2B3" w14:textId="77777777" w:rsidR="00125AB7" w:rsidRPr="00125AB7" w:rsidRDefault="00125AB7" w:rsidP="00125AB7">
            <w:pPr>
              <w:rPr>
                <w:lang w:val="en-IN"/>
              </w:rPr>
            </w:pPr>
            <w:r w:rsidRPr="00125AB7">
              <w:rPr>
                <w:lang w:val="en-IN"/>
              </w:rPr>
              <w:t>As a user, I can register for the application by entering my email, password, and confirming my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81CD4" w14:textId="77777777" w:rsidR="00125AB7" w:rsidRPr="00125AB7" w:rsidRDefault="00125AB7" w:rsidP="00125AB7">
            <w:pPr>
              <w:rPr>
                <w:lang w:val="en-IN"/>
              </w:rPr>
            </w:pPr>
            <w:r w:rsidRPr="00125AB7">
              <w:rPr>
                <w:lang w:val="en-IN"/>
              </w:rPr>
              <w:t>I can access my account /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6B5A6" w14:textId="77777777" w:rsidR="00125AB7" w:rsidRPr="00125AB7" w:rsidRDefault="00125AB7" w:rsidP="00125AB7">
            <w:pPr>
              <w:rPr>
                <w:lang w:val="en-IN"/>
              </w:rPr>
            </w:pPr>
            <w:r w:rsidRPr="00125AB7">
              <w:rPr>
                <w:lang w:val="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389D5" w14:textId="77777777" w:rsidR="00125AB7" w:rsidRPr="00125AB7" w:rsidRDefault="00125AB7" w:rsidP="00125AB7">
            <w:pPr>
              <w:rPr>
                <w:lang w:val="en-IN"/>
              </w:rPr>
            </w:pPr>
            <w:r w:rsidRPr="00125AB7">
              <w:rPr>
                <w:lang w:val="en-IN"/>
              </w:rPr>
              <w:t>Sprint-1</w:t>
            </w:r>
          </w:p>
        </w:tc>
      </w:tr>
      <w:tr w:rsidR="00125AB7" w:rsidRPr="00125AB7" w14:paraId="3698B481"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A1805E"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65CF4"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8EF6E" w14:textId="77777777" w:rsidR="00125AB7" w:rsidRPr="00125AB7" w:rsidRDefault="00125AB7" w:rsidP="00125AB7">
            <w:pPr>
              <w:rPr>
                <w:lang w:val="en-IN"/>
              </w:rPr>
            </w:pPr>
            <w:r w:rsidRPr="00125AB7">
              <w:rPr>
                <w:lang w:val="en-IN"/>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63349" w14:textId="77777777" w:rsidR="00125AB7" w:rsidRPr="00125AB7" w:rsidRDefault="00125AB7" w:rsidP="00125AB7">
            <w:pPr>
              <w:rPr>
                <w:lang w:val="en-IN"/>
              </w:rPr>
            </w:pPr>
            <w:r w:rsidRPr="00125AB7">
              <w:rPr>
                <w:lang w:val="en-IN"/>
              </w:rPr>
              <w:t>As a user, I will receive confirmation email once I have registered for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A8009" w14:textId="77777777" w:rsidR="00125AB7" w:rsidRPr="00125AB7" w:rsidRDefault="00125AB7" w:rsidP="00125AB7">
            <w:pPr>
              <w:rPr>
                <w:lang w:val="en-IN"/>
              </w:rPr>
            </w:pPr>
            <w:r w:rsidRPr="00125AB7">
              <w:rPr>
                <w:lang w:val="en-IN"/>
              </w:rPr>
              <w:t>I can receive confirmation email &amp; click confirm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ED7AC" w14:textId="77777777" w:rsidR="00125AB7" w:rsidRPr="00125AB7" w:rsidRDefault="00125AB7" w:rsidP="00125AB7">
            <w:pPr>
              <w:rPr>
                <w:lang w:val="en-IN"/>
              </w:rPr>
            </w:pPr>
            <w:r w:rsidRPr="00125AB7">
              <w:rPr>
                <w:lang w:val="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4CBBC" w14:textId="77777777" w:rsidR="00125AB7" w:rsidRPr="00125AB7" w:rsidRDefault="00125AB7" w:rsidP="00125AB7">
            <w:pPr>
              <w:rPr>
                <w:lang w:val="en-IN"/>
              </w:rPr>
            </w:pPr>
            <w:r w:rsidRPr="00125AB7">
              <w:rPr>
                <w:lang w:val="en-IN"/>
              </w:rPr>
              <w:t>Sprint-1</w:t>
            </w:r>
          </w:p>
        </w:tc>
      </w:tr>
      <w:tr w:rsidR="00125AB7" w:rsidRPr="00125AB7" w14:paraId="50100051"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17E19"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F58A1"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7E046" w14:textId="77777777" w:rsidR="00125AB7" w:rsidRPr="00125AB7" w:rsidRDefault="00125AB7" w:rsidP="00125AB7">
            <w:pPr>
              <w:rPr>
                <w:lang w:val="en-IN"/>
              </w:rPr>
            </w:pPr>
            <w:r w:rsidRPr="00125AB7">
              <w:rPr>
                <w:lang w:val="en-IN"/>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3915A" w14:textId="77777777" w:rsidR="00125AB7" w:rsidRPr="00125AB7" w:rsidRDefault="00125AB7" w:rsidP="00125AB7">
            <w:pPr>
              <w:rPr>
                <w:lang w:val="en-IN"/>
              </w:rPr>
            </w:pPr>
            <w:r w:rsidRPr="00125AB7">
              <w:rPr>
                <w:lang w:val="en-IN"/>
              </w:rPr>
              <w:t>As a user, I can register for the application through Facebook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C252E" w14:textId="77777777" w:rsidR="00125AB7" w:rsidRPr="00125AB7" w:rsidRDefault="00125AB7" w:rsidP="00125AB7">
            <w:pPr>
              <w:rPr>
                <w:lang w:val="en-IN"/>
              </w:rPr>
            </w:pPr>
            <w:r w:rsidRPr="00125AB7">
              <w:rPr>
                <w:lang w:val="en-IN"/>
              </w:rPr>
              <w:t>I can register &amp; access the dashboard with Facebook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B1660" w14:textId="77777777" w:rsidR="00125AB7" w:rsidRPr="00125AB7" w:rsidRDefault="00125AB7" w:rsidP="00125AB7">
            <w:pPr>
              <w:rPr>
                <w:lang w:val="en-IN"/>
              </w:rPr>
            </w:pPr>
            <w:r w:rsidRPr="00125AB7">
              <w:rPr>
                <w:lang w:val="en-IN"/>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6315A" w14:textId="77777777" w:rsidR="00125AB7" w:rsidRPr="00125AB7" w:rsidRDefault="00125AB7" w:rsidP="00125AB7">
            <w:pPr>
              <w:rPr>
                <w:lang w:val="en-IN"/>
              </w:rPr>
            </w:pPr>
            <w:r w:rsidRPr="00125AB7">
              <w:rPr>
                <w:lang w:val="en-IN"/>
              </w:rPr>
              <w:t>Sprint-2</w:t>
            </w:r>
          </w:p>
        </w:tc>
      </w:tr>
      <w:tr w:rsidR="00125AB7" w:rsidRPr="00125AB7" w14:paraId="1D3FD09B"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90D3A"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D2FD4"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0B5FA" w14:textId="77777777" w:rsidR="00125AB7" w:rsidRPr="00125AB7" w:rsidRDefault="00125AB7" w:rsidP="00125AB7">
            <w:pPr>
              <w:rPr>
                <w:lang w:val="en-IN"/>
              </w:rPr>
            </w:pPr>
            <w:r w:rsidRPr="00125AB7">
              <w:rPr>
                <w:lang w:val="en-IN"/>
              </w:rPr>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2091E" w14:textId="77777777" w:rsidR="00125AB7" w:rsidRPr="00125AB7" w:rsidRDefault="00125AB7" w:rsidP="00125AB7">
            <w:pPr>
              <w:rPr>
                <w:lang w:val="en-IN"/>
              </w:rPr>
            </w:pPr>
            <w:r w:rsidRPr="00125AB7">
              <w:rPr>
                <w:lang w:val="en-IN"/>
              </w:rPr>
              <w:t>As a user, I can register for the application through Gmail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4A0CF"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A0808" w14:textId="77777777" w:rsidR="00125AB7" w:rsidRPr="00125AB7" w:rsidRDefault="00125AB7" w:rsidP="00125AB7">
            <w:pPr>
              <w:rPr>
                <w:lang w:val="en-IN"/>
              </w:rPr>
            </w:pPr>
            <w:r w:rsidRPr="00125AB7">
              <w:rPr>
                <w:lang w:val="en-I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2E4C9" w14:textId="77777777" w:rsidR="00125AB7" w:rsidRPr="00125AB7" w:rsidRDefault="00125AB7" w:rsidP="00125AB7">
            <w:pPr>
              <w:rPr>
                <w:lang w:val="en-IN"/>
              </w:rPr>
            </w:pPr>
            <w:r w:rsidRPr="00125AB7">
              <w:rPr>
                <w:lang w:val="en-IN"/>
              </w:rPr>
              <w:t>Sprint-1</w:t>
            </w:r>
          </w:p>
        </w:tc>
      </w:tr>
      <w:tr w:rsidR="00125AB7" w:rsidRPr="00125AB7" w14:paraId="46A51CAD"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29F21"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F8025" w14:textId="77777777" w:rsidR="00125AB7" w:rsidRPr="00125AB7" w:rsidRDefault="00125AB7" w:rsidP="00125AB7">
            <w:pPr>
              <w:rPr>
                <w:lang w:val="en-IN"/>
              </w:rPr>
            </w:pPr>
            <w:r w:rsidRPr="00125AB7">
              <w:rPr>
                <w:lang w:val="en-IN"/>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3C60A" w14:textId="77777777" w:rsidR="00125AB7" w:rsidRPr="00125AB7" w:rsidRDefault="00125AB7" w:rsidP="00125AB7">
            <w:pPr>
              <w:rPr>
                <w:lang w:val="en-IN"/>
              </w:rPr>
            </w:pPr>
            <w:r w:rsidRPr="00125AB7">
              <w:rPr>
                <w:lang w:val="en-IN"/>
              </w:rPr>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122C2" w14:textId="77777777" w:rsidR="00125AB7" w:rsidRPr="00125AB7" w:rsidRDefault="00125AB7" w:rsidP="00125AB7">
            <w:pPr>
              <w:rPr>
                <w:lang w:val="en-IN"/>
              </w:rPr>
            </w:pPr>
            <w:r w:rsidRPr="00125AB7">
              <w:rPr>
                <w:lang w:val="en-IN"/>
              </w:rPr>
              <w:t xml:space="preserve">As a user, I can log into the application </w:t>
            </w:r>
            <w:r w:rsidRPr="00125AB7">
              <w:rPr>
                <w:lang w:val="en-IN"/>
              </w:rPr>
              <w:lastRenderedPageBreak/>
              <w:t>by entering email &amp;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F3E01"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A5174" w14:textId="77777777" w:rsidR="00125AB7" w:rsidRPr="00125AB7" w:rsidRDefault="00125AB7" w:rsidP="00125AB7">
            <w:pPr>
              <w:rPr>
                <w:lang w:val="en-IN"/>
              </w:rPr>
            </w:pPr>
            <w:r w:rsidRPr="00125AB7">
              <w:rPr>
                <w:lang w:val="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3A59C" w14:textId="77777777" w:rsidR="00125AB7" w:rsidRPr="00125AB7" w:rsidRDefault="00125AB7" w:rsidP="00125AB7">
            <w:pPr>
              <w:rPr>
                <w:lang w:val="en-IN"/>
              </w:rPr>
            </w:pPr>
            <w:r w:rsidRPr="00125AB7">
              <w:rPr>
                <w:lang w:val="en-IN"/>
              </w:rPr>
              <w:t>Sprint-1</w:t>
            </w:r>
          </w:p>
        </w:tc>
      </w:tr>
      <w:tr w:rsidR="00125AB7" w:rsidRPr="00125AB7" w14:paraId="6B949C94"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9EBDE" w14:textId="59E4392E" w:rsidR="00125AB7" w:rsidRPr="00125AB7" w:rsidRDefault="00125AB7" w:rsidP="00125AB7">
            <w:pPr>
              <w:rPr>
                <w:lang w:val="en-IN"/>
              </w:rPr>
            </w:pPr>
            <w:r w:rsidRPr="00125AB7">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A8760" w14:textId="77777777" w:rsidR="00125AB7" w:rsidRPr="00125AB7" w:rsidRDefault="00125AB7" w:rsidP="00125AB7">
            <w:pPr>
              <w:rPr>
                <w:lang w:val="en-IN"/>
              </w:rPr>
            </w:pPr>
            <w:r w:rsidRPr="00125AB7">
              <w:rPr>
                <w:lang w:val="en-IN"/>
              </w:rPr>
              <w:t>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86503" w14:textId="4403159D" w:rsidR="00125AB7" w:rsidRPr="00125AB7" w:rsidRDefault="00125AB7" w:rsidP="00125AB7">
            <w:pPr>
              <w:rPr>
                <w:lang w:val="en-IN"/>
              </w:rPr>
            </w:pPr>
            <w:r>
              <w:rPr>
                <w:lang w:val="en-IN"/>
              </w:rPr>
              <w:t>USN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7F6BD" w14:textId="3AF246CF" w:rsidR="00125AB7" w:rsidRPr="00125AB7" w:rsidRDefault="00125AB7" w:rsidP="00125AB7">
            <w:pPr>
              <w:rPr>
                <w:lang w:val="en-IN"/>
              </w:rPr>
            </w:pPr>
            <w:r w:rsidRPr="00125AB7">
              <w:t>As a web user, I can upload blood cell images and get instant predictions.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1718C" w14:textId="3409B469" w:rsidR="00125AB7" w:rsidRPr="00125AB7" w:rsidRDefault="00125AB7" w:rsidP="00125AB7">
            <w:pPr>
              <w:rPr>
                <w:lang w:val="en-IN"/>
              </w:rPr>
            </w:pPr>
            <w:r>
              <w:t>I</w:t>
            </w:r>
            <w:r w:rsidRPr="00125AB7">
              <w:t>mage uploads and classified results are shown with confidence 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DED3C" w14:textId="46792235" w:rsidR="00125AB7" w:rsidRPr="00125AB7" w:rsidRDefault="00125AB7" w:rsidP="00125AB7">
            <w:pPr>
              <w:rPr>
                <w:lang w:val="en-IN"/>
              </w:rPr>
            </w:pPr>
            <w:r>
              <w:rPr>
                <w:lang w:val="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30DC8" w14:textId="1A2DE6F4" w:rsidR="00125AB7" w:rsidRPr="00125AB7" w:rsidRDefault="00125AB7" w:rsidP="00125AB7">
            <w:pPr>
              <w:rPr>
                <w:lang w:val="en-IN"/>
              </w:rPr>
            </w:pPr>
            <w:r>
              <w:rPr>
                <w:lang w:val="en-IN"/>
              </w:rPr>
              <w:t>Sprint 2</w:t>
            </w:r>
          </w:p>
        </w:tc>
      </w:tr>
      <w:tr w:rsidR="00125AB7" w:rsidRPr="00125AB7" w14:paraId="7536D182" w14:textId="77777777" w:rsidTr="00125AB7">
        <w:trPr>
          <w:trHeight w:val="102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7BB53" w14:textId="77777777" w:rsidR="00125AB7" w:rsidRPr="00125AB7" w:rsidRDefault="00125AB7" w:rsidP="00125AB7">
            <w:pPr>
              <w:rPr>
                <w:lang w:val="en-IN"/>
              </w:rPr>
            </w:pPr>
            <w:r w:rsidRPr="00125AB7">
              <w:rPr>
                <w:lang w:val="en-IN"/>
              </w:rPr>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A25CF" w14:textId="5372C87E" w:rsidR="00125AB7" w:rsidRPr="00125AB7" w:rsidRDefault="00125AB7" w:rsidP="00125AB7">
            <w:pPr>
              <w:rPr>
                <w:lang w:val="en-IN"/>
              </w:rPr>
            </w:pPr>
            <w:r>
              <w:rPr>
                <w:lang w:val="en-IN"/>
              </w:rPr>
              <w:t>Report download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95B0D" w14:textId="3D81FB0E" w:rsidR="00125AB7" w:rsidRPr="00125AB7" w:rsidRDefault="00125AB7" w:rsidP="00125AB7">
            <w:pPr>
              <w:rPr>
                <w:lang w:val="en-IN"/>
              </w:rPr>
            </w:pPr>
            <w:r>
              <w:rPr>
                <w:lang w:val="en-IN"/>
              </w:rPr>
              <w:t>USN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6EE4C" w14:textId="1F17D890" w:rsidR="00125AB7" w:rsidRPr="00125AB7" w:rsidRDefault="00125AB7" w:rsidP="00125AB7">
            <w:pPr>
              <w:rPr>
                <w:lang w:val="en-IN"/>
              </w:rPr>
            </w:pPr>
            <w:r w:rsidRPr="00125AB7">
              <w:t>As a user, I can download classification reports in PDF format.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094A8" w14:textId="14BA9E72" w:rsidR="00125AB7" w:rsidRPr="00125AB7" w:rsidRDefault="00487A7A" w:rsidP="00125AB7">
            <w:pPr>
              <w:rPr>
                <w:lang w:val="en-IN"/>
              </w:rPr>
            </w:pPr>
            <w:r w:rsidRPr="00487A7A">
              <w:t>Downloaded report contains image, result, and timestamp.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3A99A" w14:textId="58FC10EC" w:rsidR="00125AB7" w:rsidRPr="00125AB7" w:rsidRDefault="00125AB7" w:rsidP="00125AB7">
            <w:pPr>
              <w:rPr>
                <w:lang w:val="en-IN"/>
              </w:rPr>
            </w:pPr>
            <w:r>
              <w:rPr>
                <w:lang w:val="en-I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E581C" w14:textId="1D2FB8FA" w:rsidR="00125AB7" w:rsidRPr="00125AB7" w:rsidRDefault="00125AB7" w:rsidP="00125AB7">
            <w:pPr>
              <w:rPr>
                <w:lang w:val="en-IN"/>
              </w:rPr>
            </w:pPr>
            <w:r>
              <w:rPr>
                <w:lang w:val="en-IN"/>
              </w:rPr>
              <w:t xml:space="preserve">Sprint </w:t>
            </w:r>
            <w:r>
              <w:rPr>
                <w:lang w:val="en-IN"/>
              </w:rPr>
              <w:t>3</w:t>
            </w:r>
          </w:p>
        </w:tc>
      </w:tr>
      <w:tr w:rsidR="00125AB7" w:rsidRPr="00125AB7" w14:paraId="2E7CCE93"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04FED" w14:textId="77777777" w:rsidR="00125AB7" w:rsidRPr="00125AB7" w:rsidRDefault="00125AB7" w:rsidP="00125AB7">
            <w:pPr>
              <w:rPr>
                <w:lang w:val="en-IN"/>
              </w:rPr>
            </w:pPr>
            <w:r w:rsidRPr="00125AB7">
              <w:rPr>
                <w:lang w:val="en-IN"/>
              </w:rPr>
              <w:t>Customer Care Executive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71FEC" w14:textId="04292E3D" w:rsidR="00125AB7" w:rsidRPr="00125AB7" w:rsidRDefault="00125AB7" w:rsidP="00125AB7">
            <w:pPr>
              <w:rPr>
                <w:lang w:val="en-IN"/>
              </w:rPr>
            </w:pPr>
            <w:r>
              <w:rPr>
                <w:lang w:val="en-IN"/>
              </w:rPr>
              <w:t>Query 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07EFE" w14:textId="0117B5ED" w:rsidR="00125AB7" w:rsidRPr="00125AB7" w:rsidRDefault="00125AB7" w:rsidP="00125AB7">
            <w:pPr>
              <w:rPr>
                <w:lang w:val="en-IN"/>
              </w:rPr>
            </w:pPr>
            <w:r>
              <w:rPr>
                <w:lang w:val="en-IN"/>
              </w:rPr>
              <w:t>USN 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4C372" w14:textId="04BDAF95" w:rsidR="00125AB7" w:rsidRPr="00125AB7" w:rsidRDefault="00487A7A" w:rsidP="00125AB7">
            <w:pPr>
              <w:rPr>
                <w:lang w:val="en-IN"/>
              </w:rPr>
            </w:pPr>
            <w:r w:rsidRPr="00487A7A">
              <w:t>As a support agent, I can view and respond to user queries submitted via contact 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AB8D8" w14:textId="08E019C5" w:rsidR="00125AB7" w:rsidRPr="00125AB7" w:rsidRDefault="00487A7A" w:rsidP="00125AB7">
            <w:pPr>
              <w:rPr>
                <w:lang w:val="en-IN"/>
              </w:rPr>
            </w:pPr>
            <w:r w:rsidRPr="00487A7A">
              <w:t>I can access all user-submitted issues and send replies.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1F46F" w14:textId="452400BF" w:rsidR="00125AB7" w:rsidRPr="00125AB7" w:rsidRDefault="00125AB7" w:rsidP="00125AB7">
            <w:pPr>
              <w:rPr>
                <w:lang w:val="en-IN"/>
              </w:rPr>
            </w:pPr>
            <w:r>
              <w:rPr>
                <w:lang w:val="en-I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B287B" w14:textId="47698594" w:rsidR="00125AB7" w:rsidRPr="00125AB7" w:rsidRDefault="00125AB7" w:rsidP="00125AB7">
            <w:pPr>
              <w:rPr>
                <w:lang w:val="en-IN"/>
              </w:rPr>
            </w:pPr>
            <w:r>
              <w:rPr>
                <w:lang w:val="en-IN"/>
              </w:rPr>
              <w:t xml:space="preserve">Sprint </w:t>
            </w:r>
            <w:r>
              <w:rPr>
                <w:lang w:val="en-IN"/>
              </w:rPr>
              <w:t>3</w:t>
            </w:r>
          </w:p>
        </w:tc>
      </w:tr>
      <w:tr w:rsidR="00125AB7" w:rsidRPr="00125AB7" w14:paraId="46E63090" w14:textId="77777777" w:rsidTr="00125AB7">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DB9B8" w14:textId="77777777" w:rsidR="00125AB7" w:rsidRPr="00125AB7" w:rsidRDefault="00125AB7" w:rsidP="00125AB7">
            <w:pPr>
              <w:rPr>
                <w:lang w:val="en-IN"/>
              </w:rPr>
            </w:pPr>
            <w:r w:rsidRPr="00125AB7">
              <w:rPr>
                <w:lang w:val="en-IN"/>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A72ED" w14:textId="3995AC85" w:rsidR="00125AB7" w:rsidRPr="00125AB7" w:rsidRDefault="00125AB7" w:rsidP="00125AB7">
            <w:pPr>
              <w:rPr>
                <w:lang w:val="en-IN"/>
              </w:rPr>
            </w:pPr>
            <w:r>
              <w:rPr>
                <w:lang w:val="en-IN"/>
              </w:rPr>
              <w:t>User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7D8F3" w14:textId="7F07F621" w:rsidR="00125AB7" w:rsidRPr="00125AB7" w:rsidRDefault="00125AB7" w:rsidP="00125AB7">
            <w:pPr>
              <w:rPr>
                <w:lang w:val="en-IN"/>
              </w:rPr>
            </w:pPr>
            <w:r>
              <w:rPr>
                <w:lang w:val="en-IN"/>
              </w:rPr>
              <w:t>USN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A96A8" w14:textId="617C952E" w:rsidR="00125AB7" w:rsidRPr="00125AB7" w:rsidRDefault="00487A7A" w:rsidP="00125AB7">
            <w:pPr>
              <w:rPr>
                <w:lang w:val="en-IN"/>
              </w:rPr>
            </w:pPr>
            <w:r w:rsidRPr="00487A7A">
              <w:t>As an admin, I can view all registered users and manage access.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25D3B" w14:textId="6D1DE857" w:rsidR="00125AB7" w:rsidRPr="00125AB7" w:rsidRDefault="00487A7A" w:rsidP="00125AB7">
            <w:pPr>
              <w:rPr>
                <w:lang w:val="en-IN"/>
              </w:rPr>
            </w:pPr>
            <w:r w:rsidRPr="00487A7A">
              <w:t>Admin panel shows user list with options to deactivate or edit access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F951A" w14:textId="34E8C7C8" w:rsidR="00125AB7" w:rsidRPr="00125AB7" w:rsidRDefault="00125AB7" w:rsidP="00125AB7">
            <w:pPr>
              <w:rPr>
                <w:lang w:val="en-IN"/>
              </w:rPr>
            </w:pPr>
            <w:proofErr w:type="spellStart"/>
            <w:r>
              <w:rPr>
                <w:lang w:val="en-IN"/>
              </w:rPr>
              <w:t>HIgh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7B2E1" w14:textId="44CCFDC0" w:rsidR="00125AB7" w:rsidRPr="00125AB7" w:rsidRDefault="00125AB7" w:rsidP="00125AB7">
            <w:pPr>
              <w:rPr>
                <w:lang w:val="en-IN"/>
              </w:rPr>
            </w:pPr>
            <w:r>
              <w:rPr>
                <w:lang w:val="en-IN"/>
              </w:rPr>
              <w:t xml:space="preserve">Sprint </w:t>
            </w:r>
            <w:r>
              <w:rPr>
                <w:lang w:val="en-IN"/>
              </w:rPr>
              <w:t>3</w:t>
            </w:r>
          </w:p>
        </w:tc>
      </w:tr>
      <w:tr w:rsidR="00125AB7" w:rsidRPr="00125AB7" w14:paraId="72D7FF96"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1E174"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2CA25" w14:textId="0BE813EE" w:rsidR="00125AB7" w:rsidRPr="00125AB7" w:rsidRDefault="00125AB7" w:rsidP="00125AB7">
            <w:pPr>
              <w:rPr>
                <w:lang w:val="en-IN"/>
              </w:rPr>
            </w:pPr>
            <w:r>
              <w:rPr>
                <w:lang w:val="en-IN"/>
              </w:rPr>
              <w:t>Log monitor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1F7AF" w14:textId="6F2995CC" w:rsidR="00125AB7" w:rsidRPr="00125AB7" w:rsidRDefault="00125AB7" w:rsidP="00125AB7">
            <w:pPr>
              <w:rPr>
                <w:lang w:val="en-IN"/>
              </w:rPr>
            </w:pPr>
            <w:r>
              <w:rPr>
                <w:lang w:val="en-IN"/>
              </w:rPr>
              <w:t>USN 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7D35B" w14:textId="5F3DC58F" w:rsidR="00125AB7" w:rsidRPr="00125AB7" w:rsidRDefault="00487A7A" w:rsidP="00125AB7">
            <w:pPr>
              <w:rPr>
                <w:lang w:val="en-IN"/>
              </w:rPr>
            </w:pPr>
            <w:r w:rsidRPr="00487A7A">
              <w:t xml:space="preserve">As an admin, I can view system </w:t>
            </w:r>
            <w:r w:rsidRPr="00487A7A">
              <w:lastRenderedPageBreak/>
              <w:t>activity logs and prediction history for auditing.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441A6" w14:textId="3745ED3E" w:rsidR="00125AB7" w:rsidRPr="00125AB7" w:rsidRDefault="00487A7A" w:rsidP="00125AB7">
            <w:pPr>
              <w:rPr>
                <w:lang w:val="en-IN"/>
              </w:rPr>
            </w:pPr>
            <w:r>
              <w:lastRenderedPageBreak/>
              <w:t>A</w:t>
            </w:r>
            <w:r w:rsidRPr="00487A7A">
              <w:t xml:space="preserve">ctivity logs display login </w:t>
            </w:r>
            <w:r w:rsidRPr="00487A7A">
              <w:lastRenderedPageBreak/>
              <w:t>history, predictions, and errors.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72CE2" w14:textId="3899B966" w:rsidR="00125AB7" w:rsidRPr="00125AB7" w:rsidRDefault="00125AB7" w:rsidP="00125AB7">
            <w:pPr>
              <w:rPr>
                <w:lang w:val="en-IN"/>
              </w:rPr>
            </w:pPr>
            <w:r>
              <w:rPr>
                <w:lang w:val="en-IN"/>
              </w:rPr>
              <w:lastRenderedPageBreak/>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1C10E" w14:textId="45820549" w:rsidR="00125AB7" w:rsidRPr="00125AB7" w:rsidRDefault="00125AB7" w:rsidP="00125AB7">
            <w:pPr>
              <w:rPr>
                <w:lang w:val="en-IN"/>
              </w:rPr>
            </w:pPr>
            <w:r>
              <w:rPr>
                <w:lang w:val="en-IN"/>
              </w:rPr>
              <w:t xml:space="preserve">Sprint </w:t>
            </w:r>
            <w:r>
              <w:rPr>
                <w:lang w:val="en-IN"/>
              </w:rPr>
              <w:t>3</w:t>
            </w:r>
          </w:p>
        </w:tc>
      </w:tr>
      <w:tr w:rsidR="00125AB7" w:rsidRPr="00125AB7" w14:paraId="72A6108C"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524F6"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7DACB"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16707"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A43BE"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5C5D0"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284B8"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A5D9C" w14:textId="77777777" w:rsidR="00125AB7" w:rsidRPr="00125AB7" w:rsidRDefault="00125AB7" w:rsidP="00125AB7">
            <w:pPr>
              <w:rPr>
                <w:lang w:val="en-IN"/>
              </w:rPr>
            </w:pPr>
          </w:p>
        </w:tc>
      </w:tr>
      <w:tr w:rsidR="00125AB7" w:rsidRPr="00125AB7" w14:paraId="77CFD9F3" w14:textId="77777777" w:rsidTr="00125AB7">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5B3D5"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0DEA7"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A7233"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BFDF1"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A0AA6"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76522" w14:textId="77777777" w:rsidR="00125AB7" w:rsidRPr="00125AB7" w:rsidRDefault="00125AB7" w:rsidP="00125AB7">
            <w:p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FB997" w14:textId="77777777" w:rsidR="00125AB7" w:rsidRPr="00125AB7" w:rsidRDefault="00125AB7" w:rsidP="00125AB7">
            <w:pPr>
              <w:rPr>
                <w:lang w:val="en-IN"/>
              </w:rPr>
            </w:pPr>
          </w:p>
        </w:tc>
      </w:tr>
    </w:tbl>
    <w:p w14:paraId="2F7FA549" w14:textId="7358A66E" w:rsidR="00CD0107" w:rsidRDefault="00CD0107"/>
    <w:sectPr w:rsidR="00CD01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7024846">
    <w:abstractNumId w:val="8"/>
  </w:num>
  <w:num w:numId="2" w16cid:durableId="71974128">
    <w:abstractNumId w:val="6"/>
  </w:num>
  <w:num w:numId="3" w16cid:durableId="73361775">
    <w:abstractNumId w:val="5"/>
  </w:num>
  <w:num w:numId="4" w16cid:durableId="1476801016">
    <w:abstractNumId w:val="4"/>
  </w:num>
  <w:num w:numId="5" w16cid:durableId="570772310">
    <w:abstractNumId w:val="7"/>
  </w:num>
  <w:num w:numId="6" w16cid:durableId="818769301">
    <w:abstractNumId w:val="3"/>
  </w:num>
  <w:num w:numId="7" w16cid:durableId="169107521">
    <w:abstractNumId w:val="2"/>
  </w:num>
  <w:num w:numId="8" w16cid:durableId="301085591">
    <w:abstractNumId w:val="1"/>
  </w:num>
  <w:num w:numId="9" w16cid:durableId="1418752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AB7"/>
    <w:rsid w:val="0015074B"/>
    <w:rsid w:val="0029639D"/>
    <w:rsid w:val="00326F90"/>
    <w:rsid w:val="00487A7A"/>
    <w:rsid w:val="0087404B"/>
    <w:rsid w:val="00AA1D8D"/>
    <w:rsid w:val="00B47730"/>
    <w:rsid w:val="00CB0664"/>
    <w:rsid w:val="00CD01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D5D6F5"/>
  <w14:defaultImageDpi w14:val="300"/>
  <w15:docId w15:val="{A0500B86-B5DC-40C9-A998-5DE27F8F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25AB7"/>
    <w:rPr>
      <w:color w:val="0000FF" w:themeColor="hyperlink"/>
      <w:u w:val="single"/>
    </w:rPr>
  </w:style>
  <w:style w:type="character" w:styleId="UnresolvedMention">
    <w:name w:val="Unresolved Mention"/>
    <w:basedOn w:val="DefaultParagraphFont"/>
    <w:uiPriority w:val="99"/>
    <w:semiHidden/>
    <w:unhideWhenUsed/>
    <w:rsid w:val="00125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865688">
      <w:bodyDiv w:val="1"/>
      <w:marLeft w:val="0"/>
      <w:marRight w:val="0"/>
      <w:marTop w:val="0"/>
      <w:marBottom w:val="0"/>
      <w:divBdr>
        <w:top w:val="none" w:sz="0" w:space="0" w:color="auto"/>
        <w:left w:val="none" w:sz="0" w:space="0" w:color="auto"/>
        <w:bottom w:val="none" w:sz="0" w:space="0" w:color="auto"/>
        <w:right w:val="none" w:sz="0" w:space="0" w:color="auto"/>
      </w:divBdr>
    </w:div>
    <w:div w:id="1142621601">
      <w:bodyDiv w:val="1"/>
      <w:marLeft w:val="0"/>
      <w:marRight w:val="0"/>
      <w:marTop w:val="0"/>
      <w:marBottom w:val="0"/>
      <w:divBdr>
        <w:top w:val="none" w:sz="0" w:space="0" w:color="auto"/>
        <w:left w:val="none" w:sz="0" w:space="0" w:color="auto"/>
        <w:bottom w:val="none" w:sz="0" w:space="0" w:color="auto"/>
        <w:right w:val="none" w:sz="0" w:space="0" w:color="auto"/>
      </w:divBdr>
    </w:div>
    <w:div w:id="1373072726">
      <w:bodyDiv w:val="1"/>
      <w:marLeft w:val="0"/>
      <w:marRight w:val="0"/>
      <w:marTop w:val="0"/>
      <w:marBottom w:val="0"/>
      <w:divBdr>
        <w:top w:val="none" w:sz="0" w:space="0" w:color="auto"/>
        <w:left w:val="none" w:sz="0" w:space="0" w:color="auto"/>
        <w:bottom w:val="none" w:sz="0" w:space="0" w:color="auto"/>
        <w:right w:val="none" w:sz="0" w:space="0" w:color="auto"/>
      </w:divBdr>
    </w:div>
    <w:div w:id="2017077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 Ajeem Mohammd</cp:lastModifiedBy>
  <cp:revision>2</cp:revision>
  <dcterms:created xsi:type="dcterms:W3CDTF">2013-12-23T23:15:00Z</dcterms:created>
  <dcterms:modified xsi:type="dcterms:W3CDTF">2025-06-27T12:43:00Z</dcterms:modified>
  <cp:category/>
</cp:coreProperties>
</file>